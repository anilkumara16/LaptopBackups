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9B19" w14:textId="77777777" w:rsidR="00E468AE" w:rsidRDefault="00000000">
      <w:pPr>
        <w:pStyle w:val="NoSpacing"/>
        <w:jc w:val="center"/>
        <w:rPr>
          <w:rFonts w:ascii="Times New Roman" w:hAnsi="Times New Roman" w:cs="Times New Roman"/>
          <w:b/>
          <w:bCs/>
          <w:sz w:val="28"/>
          <w:szCs w:val="28"/>
        </w:rPr>
      </w:pPr>
      <w:r>
        <w:rPr>
          <w:rFonts w:ascii="Times New Roman" w:hAnsi="Times New Roman" w:cs="Times New Roman"/>
          <w:b/>
          <w:bCs/>
          <w:sz w:val="28"/>
          <w:szCs w:val="28"/>
        </w:rPr>
        <w:t>RAJIV GANDHI UNIVERSITY OF HEALTH SCIENCES BENGALURU, KARNATAKA</w:t>
      </w:r>
    </w:p>
    <w:p w14:paraId="64430777" w14:textId="77777777" w:rsidR="00E468AE" w:rsidRDefault="00000000">
      <w:pPr>
        <w:spacing w:after="0"/>
        <w:jc w:val="center"/>
        <w:rPr>
          <w:rFonts w:ascii="Times New Roman" w:hAnsi="Times New Roman" w:cs="Times New Roman"/>
          <w:sz w:val="28"/>
          <w:szCs w:val="28"/>
        </w:rPr>
      </w:pPr>
      <w:r>
        <w:rPr>
          <w:rFonts w:ascii="Times New Roman" w:eastAsia="Times New Roman" w:hAnsi="Times New Roman" w:cs="Times New Roman"/>
          <w:noProof/>
          <w:sz w:val="24"/>
          <w:szCs w:val="24"/>
          <w:lang w:val="en-US" w:bidi="mr-IN"/>
        </w:rPr>
        <w:drawing>
          <wp:inline distT="0" distB="0" distL="0" distR="0" wp14:anchorId="4A1D1C48" wp14:editId="59D2E127">
            <wp:extent cx="1296670" cy="122301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296670" cy="1223010"/>
                    </a:xfrm>
                    <a:prstGeom prst="rect">
                      <a:avLst/>
                    </a:prstGeom>
                    <a:ln>
                      <a:noFill/>
                    </a:ln>
                  </pic:spPr>
                </pic:pic>
              </a:graphicData>
            </a:graphic>
          </wp:inline>
        </w:drawing>
      </w:r>
    </w:p>
    <w:p w14:paraId="7A8243F5"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 xml:space="preserve">COMPLETED PROFORMA FOR REGISTRATION OF SUBJECT </w:t>
      </w:r>
    </w:p>
    <w:p w14:paraId="72760523"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FOR DISSERTATION IN M.S (AYURVEDA)</w:t>
      </w:r>
    </w:p>
    <w:p w14:paraId="34B008BA" w14:textId="77777777" w:rsidR="00E468AE" w:rsidRDefault="00E468AE">
      <w:pPr>
        <w:spacing w:after="0"/>
        <w:jc w:val="center"/>
        <w:rPr>
          <w:rFonts w:ascii="Times New Roman" w:hAnsi="Times New Roman" w:cs="Times New Roman"/>
          <w:sz w:val="24"/>
          <w:szCs w:val="24"/>
        </w:rPr>
      </w:pPr>
    </w:p>
    <w:p w14:paraId="604B8888" w14:textId="3AF316D6" w:rsidR="00E468AE" w:rsidRDefault="00000000">
      <w:pPr>
        <w:jc w:val="center"/>
        <w:rPr>
          <w:rFonts w:ascii="Times New Roman" w:hAnsi="Times New Roman" w:cs="Times New Roman"/>
          <w:b/>
          <w:bCs/>
          <w:sz w:val="28"/>
          <w:szCs w:val="28"/>
        </w:rPr>
      </w:pPr>
      <w:r>
        <w:rPr>
          <w:rFonts w:ascii="Times New Roman" w:hAnsi="Times New Roman" w:cs="Times New Roman"/>
          <w:b/>
          <w:bCs/>
          <w:sz w:val="28"/>
          <w:szCs w:val="28"/>
        </w:rPr>
        <w:t>T</w:t>
      </w:r>
      <w:r w:rsidR="00CC23F3">
        <w:rPr>
          <w:rFonts w:ascii="Times New Roman" w:hAnsi="Times New Roman" w:cs="Times New Roman"/>
          <w:b/>
          <w:bCs/>
          <w:sz w:val="28"/>
          <w:szCs w:val="28"/>
        </w:rPr>
        <w:t>ITLE</w:t>
      </w:r>
    </w:p>
    <w:p w14:paraId="4CC1B5C1" w14:textId="77777777" w:rsidR="00E468AE"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A COMPARATIVE CLINICAL STUDY TO EVALUATE THE EFFECT OF </w:t>
      </w:r>
      <w:r>
        <w:rPr>
          <w:rFonts w:ascii="Times New Roman" w:hAnsi="Times New Roman" w:cs="Times New Roman"/>
          <w:b/>
          <w:bCs/>
          <w:i/>
          <w:iCs/>
          <w:sz w:val="28"/>
          <w:szCs w:val="28"/>
        </w:rPr>
        <w:t>MUSTA CHURNA</w:t>
      </w:r>
      <w:r>
        <w:rPr>
          <w:rFonts w:ascii="Times New Roman" w:hAnsi="Times New Roman" w:cs="Times New Roman"/>
          <w:b/>
          <w:bCs/>
          <w:sz w:val="28"/>
          <w:szCs w:val="28"/>
        </w:rPr>
        <w:t xml:space="preserve"> AND </w:t>
      </w:r>
      <w:r>
        <w:rPr>
          <w:rFonts w:ascii="Times New Roman" w:hAnsi="Times New Roman" w:cs="Times New Roman"/>
          <w:b/>
          <w:bCs/>
          <w:i/>
          <w:iCs/>
          <w:sz w:val="28"/>
          <w:szCs w:val="28"/>
        </w:rPr>
        <w:t>SHATAVARI CHURNA</w:t>
      </w:r>
      <w:r>
        <w:rPr>
          <w:rFonts w:ascii="Times New Roman" w:hAnsi="Times New Roman" w:cs="Times New Roman"/>
          <w:b/>
          <w:bCs/>
          <w:sz w:val="28"/>
          <w:szCs w:val="28"/>
        </w:rPr>
        <w:t xml:space="preserve"> IN THE MANAGEMENT OF STANYA KSHAYA W.S.R TO LACTATION FAILURE</w:t>
      </w:r>
    </w:p>
    <w:p w14:paraId="3E66799E"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BY</w:t>
      </w:r>
    </w:p>
    <w:p w14:paraId="7C546754"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DR. SREELEKHA SETHI</w:t>
      </w:r>
    </w:p>
    <w:p w14:paraId="4D0D05EA"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 </w:t>
      </w:r>
    </w:p>
    <w:p w14:paraId="07A8BA5A"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F01C816" w14:textId="77777777" w:rsidR="00E468AE" w:rsidRDefault="00E468AE">
      <w:pPr>
        <w:spacing w:after="0"/>
        <w:jc w:val="center"/>
        <w:rPr>
          <w:rFonts w:ascii="Times New Roman" w:hAnsi="Times New Roman" w:cs="Times New Roman"/>
          <w:b/>
          <w:bCs/>
          <w:sz w:val="24"/>
          <w:szCs w:val="24"/>
        </w:rPr>
      </w:pPr>
    </w:p>
    <w:p w14:paraId="3265F971"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GUIDE</w:t>
      </w:r>
    </w:p>
    <w:p w14:paraId="0D1F2ADD" w14:textId="77777777" w:rsidR="00E468AE" w:rsidRDefault="00000000">
      <w:pPr>
        <w:spacing w:after="0"/>
        <w:jc w:val="center"/>
        <w:rPr>
          <w:rFonts w:ascii="Times New Roman" w:hAnsi="Times New Roman" w:cs="Times New Roman"/>
          <w:b/>
          <w:bCs/>
          <w:sz w:val="28"/>
          <w:szCs w:val="28"/>
          <w:vertAlign w:val="subscript"/>
        </w:rPr>
      </w:pPr>
      <w:r>
        <w:rPr>
          <w:rFonts w:ascii="Times New Roman" w:hAnsi="Times New Roman" w:cs="Times New Roman"/>
          <w:b/>
          <w:bCs/>
          <w:sz w:val="28"/>
          <w:szCs w:val="28"/>
        </w:rPr>
        <w:t xml:space="preserve">DR. SUKANYA PATIL </w:t>
      </w:r>
      <w:r>
        <w:rPr>
          <w:rFonts w:ascii="Times New Roman" w:hAnsi="Times New Roman" w:cs="Times New Roman"/>
          <w:b/>
          <w:bCs/>
          <w:sz w:val="28"/>
          <w:szCs w:val="28"/>
          <w:vertAlign w:val="subscript"/>
        </w:rPr>
        <w:t>M.S (AYU)</w:t>
      </w:r>
    </w:p>
    <w:p w14:paraId="7FBC0658"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 xml:space="preserve">PROFESSOR  </w:t>
      </w:r>
    </w:p>
    <w:p w14:paraId="6B4C68A9"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6D57FDA0" w14:textId="77777777" w:rsidR="00E468AE" w:rsidRDefault="00E468AE">
      <w:pPr>
        <w:spacing w:after="0"/>
        <w:jc w:val="center"/>
        <w:rPr>
          <w:rFonts w:ascii="Times New Roman" w:hAnsi="Times New Roman" w:cs="Times New Roman"/>
          <w:sz w:val="24"/>
          <w:szCs w:val="24"/>
        </w:rPr>
      </w:pPr>
    </w:p>
    <w:p w14:paraId="63A9C20F"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CO-GUIDE</w:t>
      </w:r>
    </w:p>
    <w:p w14:paraId="028698B0"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DR. PALLAVI R KODAGE </w:t>
      </w:r>
      <w:r>
        <w:rPr>
          <w:rFonts w:ascii="Times New Roman" w:hAnsi="Times New Roman" w:cs="Times New Roman"/>
          <w:b/>
          <w:bCs/>
          <w:sz w:val="28"/>
          <w:szCs w:val="28"/>
          <w:vertAlign w:val="subscript"/>
        </w:rPr>
        <w:t>M.S (AYU)</w:t>
      </w:r>
    </w:p>
    <w:p w14:paraId="009C463F"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ASST. PROFESSOR</w:t>
      </w:r>
    </w:p>
    <w:p w14:paraId="063F9C1C" w14:textId="77777777" w:rsidR="00E468AE" w:rsidRDefault="00000000">
      <w:pPr>
        <w:spacing w:after="0"/>
        <w:jc w:val="center"/>
        <w:rPr>
          <w:rFonts w:ascii="Times New Roman" w:hAnsi="Times New Roman" w:cs="Times New Roman"/>
          <w:sz w:val="24"/>
          <w:szCs w:val="24"/>
        </w:rPr>
      </w:pPr>
      <w:r>
        <w:rPr>
          <w:rFonts w:ascii="Times New Roman" w:hAnsi="Times New Roman" w:cs="Times New Roman"/>
          <w:sz w:val="24"/>
          <w:szCs w:val="24"/>
        </w:rPr>
        <w:t>DEPT. OF P.G STUDIES IN PRASUTI TANTRA EVUM STREE ROGA</w:t>
      </w:r>
    </w:p>
    <w:p w14:paraId="515491A4" w14:textId="77777777" w:rsidR="00E468AE" w:rsidRDefault="00E468AE">
      <w:pPr>
        <w:spacing w:after="0"/>
        <w:jc w:val="center"/>
        <w:rPr>
          <w:rFonts w:ascii="Times New Roman" w:hAnsi="Times New Roman" w:cs="Times New Roman"/>
          <w:b/>
          <w:bCs/>
          <w:sz w:val="28"/>
          <w:szCs w:val="28"/>
        </w:rPr>
      </w:pPr>
    </w:p>
    <w:p w14:paraId="3464257D"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NAME OF THE INSTITUTE</w:t>
      </w:r>
    </w:p>
    <w:p w14:paraId="00FF0175"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SDM TRUST’S </w:t>
      </w:r>
    </w:p>
    <w:p w14:paraId="51E79F33"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AYURVEDIC MEDICAL COLLEGE,</w:t>
      </w:r>
    </w:p>
    <w:p w14:paraId="3DD33C1F"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DANIGOND POST GRADUATION CENTRE,</w:t>
      </w:r>
    </w:p>
    <w:p w14:paraId="6BB65956"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PADMA AYURVEDIC HOSPITAL AND RESEARCH CENTRE,</w:t>
      </w:r>
    </w:p>
    <w:p w14:paraId="4D8E1D8B"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DR. SIDDHANT NAGAR, TERDAL – 587315</w:t>
      </w:r>
    </w:p>
    <w:p w14:paraId="60104D83"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2022-2023</w:t>
      </w:r>
    </w:p>
    <w:p w14:paraId="2725B81E" w14:textId="77777777" w:rsidR="000B1125" w:rsidRDefault="000B1125" w:rsidP="00870DE1">
      <w:pPr>
        <w:rPr>
          <w:rFonts w:ascii="Times New Roman" w:hAnsi="Times New Roman" w:cs="Times New Roman"/>
          <w:b/>
          <w:bCs/>
          <w:sz w:val="28"/>
          <w:szCs w:val="28"/>
        </w:rPr>
      </w:pPr>
    </w:p>
    <w:p w14:paraId="33FEED09" w14:textId="18D7BACB" w:rsidR="00E468AE" w:rsidRDefault="00000000" w:rsidP="00870DE1">
      <w:pPr>
        <w:rPr>
          <w:rFonts w:ascii="Times New Roman" w:hAnsi="Times New Roman" w:cs="Times New Roman"/>
          <w:b/>
          <w:bCs/>
          <w:sz w:val="28"/>
          <w:szCs w:val="28"/>
        </w:rPr>
      </w:pPr>
      <w:r>
        <w:rPr>
          <w:rFonts w:ascii="Times New Roman" w:hAnsi="Times New Roman" w:cs="Times New Roman"/>
          <w:b/>
          <w:bCs/>
          <w:sz w:val="28"/>
          <w:szCs w:val="28"/>
        </w:rPr>
        <w:lastRenderedPageBreak/>
        <w:t>FROM,</w:t>
      </w:r>
    </w:p>
    <w:p w14:paraId="55D83C5F" w14:textId="77777777" w:rsidR="00E468AE" w:rsidRDefault="00000000">
      <w:pPr>
        <w:spacing w:after="0"/>
        <w:ind w:firstLine="720"/>
        <w:rPr>
          <w:rFonts w:ascii="Times New Roman" w:hAnsi="Times New Roman" w:cs="Times New Roman"/>
          <w:b/>
          <w:bCs/>
          <w:sz w:val="28"/>
          <w:szCs w:val="28"/>
        </w:rPr>
      </w:pPr>
      <w:r>
        <w:rPr>
          <w:rFonts w:ascii="Times New Roman" w:hAnsi="Times New Roman" w:cs="Times New Roman"/>
          <w:b/>
          <w:bCs/>
          <w:sz w:val="28"/>
          <w:szCs w:val="28"/>
        </w:rPr>
        <w:t>DR. SREELEKHA SETHI</w:t>
      </w:r>
    </w:p>
    <w:p w14:paraId="6390FB00"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YEAR P.G. SCHOLAR</w:t>
      </w:r>
    </w:p>
    <w:p w14:paraId="4BFA1DD2" w14:textId="16A3F3B8"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DEPARTMENT OF PRASUTI TANTRA EVUM STREE ROGA</w:t>
      </w:r>
    </w:p>
    <w:p w14:paraId="5556CD91"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SDM Trust’s Ayurvedic Medical College </w:t>
      </w:r>
    </w:p>
    <w:p w14:paraId="7E190A11"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21A41893"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&amp; Research Centre, Terdal.</w:t>
      </w:r>
    </w:p>
    <w:p w14:paraId="2F4F968C" w14:textId="77777777" w:rsidR="00E468AE" w:rsidRDefault="00E468AE">
      <w:pPr>
        <w:spacing w:after="0"/>
        <w:rPr>
          <w:rFonts w:ascii="Times New Roman" w:hAnsi="Times New Roman" w:cs="Times New Roman"/>
          <w:sz w:val="28"/>
          <w:szCs w:val="28"/>
        </w:rPr>
      </w:pPr>
    </w:p>
    <w:p w14:paraId="1B4F35DB" w14:textId="77777777" w:rsidR="00E468AE"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TO,</w:t>
      </w:r>
    </w:p>
    <w:p w14:paraId="48D1C07D" w14:textId="77777777" w:rsidR="00E468AE"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THE REGISTRAR</w:t>
      </w:r>
    </w:p>
    <w:p w14:paraId="31D26283" w14:textId="77777777" w:rsidR="00E468AE" w:rsidRDefault="00000000">
      <w:pPr>
        <w:spacing w:after="0"/>
        <w:ind w:left="709"/>
        <w:rPr>
          <w:rFonts w:ascii="Times New Roman" w:hAnsi="Times New Roman" w:cs="Times New Roman"/>
          <w:sz w:val="24"/>
          <w:szCs w:val="24"/>
        </w:rPr>
      </w:pPr>
      <w:r>
        <w:rPr>
          <w:rFonts w:ascii="Times New Roman" w:hAnsi="Times New Roman" w:cs="Times New Roman"/>
          <w:sz w:val="24"/>
          <w:szCs w:val="24"/>
        </w:rPr>
        <w:t xml:space="preserve">RAJIV GANDHI UNIVERSITY OF HEALTH SCIENCES,                              </w:t>
      </w:r>
    </w:p>
    <w:p w14:paraId="6F1A1307"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            BENGALURU, KARNATAKA.</w:t>
      </w:r>
    </w:p>
    <w:p w14:paraId="5658F2C5" w14:textId="77777777" w:rsidR="00E468AE" w:rsidRDefault="00E468AE">
      <w:pPr>
        <w:spacing w:after="0"/>
        <w:rPr>
          <w:rFonts w:ascii="Times New Roman" w:hAnsi="Times New Roman" w:cs="Times New Roman"/>
          <w:sz w:val="28"/>
          <w:szCs w:val="28"/>
        </w:rPr>
      </w:pPr>
    </w:p>
    <w:p w14:paraId="2D6659E4" w14:textId="3F982FE3" w:rsidR="00E468AE" w:rsidRDefault="00000000">
      <w:pPr>
        <w:spacing w:after="0"/>
        <w:rPr>
          <w:rFonts w:ascii="Times New Roman" w:hAnsi="Times New Roman" w:cs="Times New Roman"/>
          <w:b/>
          <w:bCs/>
          <w:sz w:val="28"/>
          <w:szCs w:val="28"/>
        </w:rPr>
      </w:pPr>
      <w:r w:rsidRPr="00367D73">
        <w:rPr>
          <w:rFonts w:ascii="Times New Roman" w:hAnsi="Times New Roman" w:cs="Times New Roman"/>
          <w:b/>
          <w:bCs/>
          <w:sz w:val="28"/>
          <w:szCs w:val="28"/>
        </w:rPr>
        <w:t>T</w:t>
      </w:r>
      <w:r w:rsidR="00367D73" w:rsidRPr="00367D73">
        <w:rPr>
          <w:rFonts w:ascii="Times New Roman" w:hAnsi="Times New Roman" w:cs="Times New Roman"/>
          <w:b/>
          <w:bCs/>
          <w:sz w:val="28"/>
          <w:szCs w:val="28"/>
        </w:rPr>
        <w:t>HROUGH</w:t>
      </w:r>
      <w:r>
        <w:rPr>
          <w:rFonts w:ascii="Times New Roman" w:hAnsi="Times New Roman" w:cs="Times New Roman"/>
          <w:b/>
          <w:bCs/>
          <w:sz w:val="28"/>
          <w:szCs w:val="28"/>
        </w:rPr>
        <w:t>,</w:t>
      </w:r>
    </w:p>
    <w:p w14:paraId="4A935000" w14:textId="77777777" w:rsidR="00E468AE" w:rsidRPr="00367D73" w:rsidRDefault="00000000">
      <w:pPr>
        <w:spacing w:after="0"/>
        <w:ind w:firstLine="720"/>
        <w:rPr>
          <w:rFonts w:ascii="Times New Roman" w:hAnsi="Times New Roman" w:cs="Times New Roman"/>
          <w:b/>
          <w:bCs/>
          <w:sz w:val="28"/>
          <w:szCs w:val="28"/>
        </w:rPr>
      </w:pPr>
      <w:r w:rsidRPr="00367D73">
        <w:rPr>
          <w:rFonts w:ascii="Times New Roman" w:hAnsi="Times New Roman" w:cs="Times New Roman"/>
          <w:b/>
          <w:bCs/>
          <w:sz w:val="28"/>
          <w:szCs w:val="28"/>
        </w:rPr>
        <w:t>THE PRINCIPAL AND</w:t>
      </w:r>
    </w:p>
    <w:p w14:paraId="1070F77B" w14:textId="609156B3" w:rsidR="00E468AE" w:rsidRDefault="00000000">
      <w:pPr>
        <w:spacing w:after="0"/>
        <w:ind w:firstLine="720"/>
        <w:rPr>
          <w:rFonts w:ascii="Times New Roman" w:hAnsi="Times New Roman" w:cs="Times New Roman"/>
          <w:sz w:val="24"/>
          <w:szCs w:val="24"/>
        </w:rPr>
      </w:pPr>
      <w:r w:rsidRPr="00367D73">
        <w:rPr>
          <w:rFonts w:ascii="Times New Roman" w:hAnsi="Times New Roman" w:cs="Times New Roman"/>
          <w:b/>
          <w:bCs/>
          <w:sz w:val="28"/>
          <w:szCs w:val="28"/>
        </w:rPr>
        <w:t xml:space="preserve">H.O.D </w:t>
      </w:r>
      <w:r w:rsidR="00CC23F3" w:rsidRPr="00367D73">
        <w:rPr>
          <w:rFonts w:ascii="Times New Roman" w:hAnsi="Times New Roman" w:cs="Times New Roman"/>
          <w:b/>
          <w:bCs/>
          <w:sz w:val="28"/>
          <w:szCs w:val="28"/>
        </w:rPr>
        <w:t xml:space="preserve">OF DEPARTMENT OF </w:t>
      </w:r>
      <w:r w:rsidRPr="00367D73">
        <w:rPr>
          <w:rFonts w:ascii="Times New Roman" w:hAnsi="Times New Roman" w:cs="Times New Roman"/>
          <w:b/>
          <w:bCs/>
          <w:sz w:val="28"/>
          <w:szCs w:val="28"/>
        </w:rPr>
        <w:t>PTSR</w:t>
      </w:r>
      <w:r>
        <w:rPr>
          <w:rFonts w:ascii="Times New Roman" w:hAnsi="Times New Roman" w:cs="Times New Roman"/>
          <w:sz w:val="24"/>
          <w:szCs w:val="24"/>
        </w:rPr>
        <w:t>.</w:t>
      </w:r>
    </w:p>
    <w:p w14:paraId="58D2D73D"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B9829C9"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Danigond Post-Graduation Centre,</w:t>
      </w:r>
    </w:p>
    <w:p w14:paraId="0787C9B5" w14:textId="77777777"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Padma Ayurvedic Hospital and Research Centre, Terdal.</w:t>
      </w:r>
    </w:p>
    <w:p w14:paraId="7F51D561" w14:textId="77777777" w:rsidR="00E468AE" w:rsidRDefault="00E468AE">
      <w:pPr>
        <w:spacing w:after="0"/>
        <w:ind w:firstLine="720"/>
        <w:rPr>
          <w:rFonts w:ascii="Times New Roman" w:hAnsi="Times New Roman" w:cs="Times New Roman"/>
          <w:sz w:val="24"/>
          <w:szCs w:val="24"/>
        </w:rPr>
      </w:pPr>
    </w:p>
    <w:p w14:paraId="0173E606" w14:textId="77777777" w:rsidR="00E468AE" w:rsidRPr="00CC23F3" w:rsidRDefault="00000000">
      <w:pPr>
        <w:spacing w:after="0"/>
        <w:rPr>
          <w:rFonts w:ascii="Times New Roman" w:hAnsi="Times New Roman" w:cs="Times New Roman"/>
          <w:b/>
          <w:bCs/>
          <w:sz w:val="24"/>
          <w:szCs w:val="24"/>
        </w:rPr>
      </w:pPr>
      <w:r w:rsidRPr="00197B41">
        <w:rPr>
          <w:rFonts w:ascii="Times New Roman" w:hAnsi="Times New Roman" w:cs="Times New Roman"/>
          <w:b/>
          <w:bCs/>
          <w:sz w:val="24"/>
          <w:szCs w:val="24"/>
        </w:rPr>
        <w:t>Subject</w:t>
      </w:r>
      <w:r w:rsidRPr="00CC23F3">
        <w:rPr>
          <w:rFonts w:ascii="Times New Roman" w:hAnsi="Times New Roman" w:cs="Times New Roman"/>
          <w:b/>
          <w:bCs/>
          <w:sz w:val="24"/>
          <w:szCs w:val="24"/>
        </w:rPr>
        <w:t>: Submission of Completed Proforma for Registration of the Synopsis of        Dissertation work in M.S (Ayu).</w:t>
      </w:r>
    </w:p>
    <w:p w14:paraId="564C2A5A" w14:textId="77777777" w:rsidR="00E468AE" w:rsidRPr="00CC23F3" w:rsidRDefault="00E468AE">
      <w:pPr>
        <w:spacing w:after="0"/>
        <w:rPr>
          <w:rFonts w:ascii="Times New Roman" w:hAnsi="Times New Roman" w:cs="Times New Roman"/>
          <w:b/>
          <w:bCs/>
          <w:sz w:val="28"/>
          <w:szCs w:val="28"/>
        </w:rPr>
      </w:pPr>
    </w:p>
    <w:p w14:paraId="4301A50C" w14:textId="77777777" w:rsidR="00E468AE" w:rsidRPr="00197B41" w:rsidRDefault="00000000">
      <w:pPr>
        <w:spacing w:after="0"/>
        <w:rPr>
          <w:rFonts w:ascii="Times New Roman" w:hAnsi="Times New Roman" w:cs="Times New Roman"/>
          <w:sz w:val="24"/>
          <w:szCs w:val="24"/>
        </w:rPr>
      </w:pPr>
      <w:r w:rsidRPr="00197B41">
        <w:rPr>
          <w:rFonts w:ascii="Times New Roman" w:hAnsi="Times New Roman" w:cs="Times New Roman"/>
          <w:sz w:val="24"/>
          <w:szCs w:val="24"/>
        </w:rPr>
        <w:t>Respected Sir,</w:t>
      </w:r>
    </w:p>
    <w:p w14:paraId="3125A74F" w14:textId="5923D1AE" w:rsidR="00E468AE" w:rsidRDefault="00000000">
      <w:pPr>
        <w:spacing w:after="0"/>
        <w:ind w:firstLine="720"/>
        <w:rPr>
          <w:rFonts w:ascii="Times New Roman" w:hAnsi="Times New Roman" w:cs="Times New Roman"/>
          <w:sz w:val="24"/>
          <w:szCs w:val="24"/>
        </w:rPr>
      </w:pPr>
      <w:r>
        <w:rPr>
          <w:rFonts w:ascii="Times New Roman" w:hAnsi="Times New Roman" w:cs="Times New Roman"/>
          <w:sz w:val="24"/>
          <w:szCs w:val="24"/>
        </w:rPr>
        <w:t>I request you to kindly register the below mentioned subject i</w:t>
      </w:r>
      <w:r w:rsidR="00CC23F3">
        <w:rPr>
          <w:rFonts w:ascii="Times New Roman" w:hAnsi="Times New Roman" w:cs="Times New Roman"/>
          <w:sz w:val="24"/>
          <w:szCs w:val="24"/>
        </w:rPr>
        <w:t>n</w:t>
      </w:r>
      <w:r>
        <w:rPr>
          <w:rFonts w:ascii="Times New Roman" w:hAnsi="Times New Roman" w:cs="Times New Roman"/>
          <w:sz w:val="24"/>
          <w:szCs w:val="24"/>
        </w:rPr>
        <w:t xml:space="preserve"> my name for the submission of the dissertation to the Rajiv Gandhi University of health sciences, Bengaluru for partial </w:t>
      </w:r>
      <w:r w:rsidR="003A550F">
        <w:rPr>
          <w:rFonts w:ascii="Times New Roman" w:hAnsi="Times New Roman" w:cs="Times New Roman"/>
          <w:sz w:val="24"/>
          <w:szCs w:val="24"/>
        </w:rPr>
        <w:t>fulfilment</w:t>
      </w:r>
      <w:r>
        <w:rPr>
          <w:rFonts w:ascii="Times New Roman" w:hAnsi="Times New Roman" w:cs="Times New Roman"/>
          <w:sz w:val="24"/>
          <w:szCs w:val="24"/>
        </w:rPr>
        <w:t xml:space="preserve"> M.S (Ayurveda) in </w:t>
      </w:r>
      <w:r w:rsidR="003A550F" w:rsidRPr="000B1125">
        <w:rPr>
          <w:rFonts w:ascii="Times New Roman" w:hAnsi="Times New Roman" w:cs="Times New Roman"/>
          <w:i/>
          <w:iCs/>
          <w:sz w:val="24"/>
          <w:szCs w:val="24"/>
        </w:rPr>
        <w:t>Prasuti Tantra Evum Stree Roga.</w:t>
      </w:r>
    </w:p>
    <w:p w14:paraId="0C905566" w14:textId="77777777" w:rsidR="00E468AE" w:rsidRDefault="00E468AE">
      <w:pPr>
        <w:spacing w:after="0"/>
        <w:ind w:firstLine="720"/>
        <w:rPr>
          <w:rFonts w:ascii="Times New Roman" w:hAnsi="Times New Roman" w:cs="Times New Roman"/>
          <w:sz w:val="24"/>
          <w:szCs w:val="24"/>
        </w:rPr>
      </w:pPr>
    </w:p>
    <w:p w14:paraId="1828D96A" w14:textId="77777777" w:rsidR="00E468AE"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TITLE:</w:t>
      </w:r>
    </w:p>
    <w:p w14:paraId="72296330" w14:textId="77777777" w:rsidR="00E468AE"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eastAsia="Times New Roman" w:hAnsi="Times New Roman" w:cs="Times New Roman"/>
          <w:b/>
          <w:sz w:val="28"/>
          <w:szCs w:val="28"/>
        </w:rPr>
        <w:t xml:space="preserve"> COMPARATIVE CLINICAL STUDY TO EVALUATE THE EFFECT OF </w:t>
      </w:r>
      <w:r>
        <w:rPr>
          <w:rFonts w:ascii="Times New Roman" w:eastAsia="Times New Roman" w:hAnsi="Times New Roman" w:cs="Times New Roman"/>
          <w:b/>
          <w:i/>
          <w:sz w:val="28"/>
          <w:szCs w:val="28"/>
        </w:rPr>
        <w:t>MUSTA CHURNA</w:t>
      </w:r>
      <w:r>
        <w:rPr>
          <w:rFonts w:ascii="Times New Roman" w:eastAsia="Times New Roman" w:hAnsi="Times New Roman" w:cs="Times New Roman"/>
          <w:b/>
          <w:sz w:val="28"/>
          <w:szCs w:val="28"/>
        </w:rPr>
        <w:t xml:space="preserve"> AND </w:t>
      </w:r>
      <w:r>
        <w:rPr>
          <w:rFonts w:ascii="Times New Roman" w:eastAsia="Times New Roman" w:hAnsi="Times New Roman" w:cs="Times New Roman"/>
          <w:b/>
          <w:i/>
          <w:iCs/>
          <w:sz w:val="28"/>
          <w:szCs w:val="28"/>
        </w:rPr>
        <w:t>SHATAVARI CHURNA</w:t>
      </w:r>
      <w:r>
        <w:rPr>
          <w:rFonts w:ascii="Times New Roman" w:eastAsia="Times New Roman" w:hAnsi="Times New Roman" w:cs="Times New Roman"/>
          <w:b/>
          <w:sz w:val="28"/>
          <w:szCs w:val="28"/>
        </w:rPr>
        <w:t xml:space="preserve"> IN THE MANAGEMENT OF </w:t>
      </w:r>
      <w:r>
        <w:rPr>
          <w:rFonts w:ascii="Times New Roman" w:eastAsia="Times New Roman" w:hAnsi="Times New Roman" w:cs="Times New Roman"/>
          <w:b/>
          <w:i/>
          <w:sz w:val="28"/>
          <w:szCs w:val="28"/>
        </w:rPr>
        <w:t>STANYA KSHAYA</w:t>
      </w:r>
      <w:r>
        <w:rPr>
          <w:rFonts w:ascii="Times New Roman" w:eastAsia="Times New Roman" w:hAnsi="Times New Roman" w:cs="Times New Roman"/>
          <w:b/>
          <w:sz w:val="28"/>
          <w:szCs w:val="28"/>
        </w:rPr>
        <w:t xml:space="preserve"> W.S.R TO LACTATION FAILURE</w:t>
      </w:r>
      <w:r>
        <w:rPr>
          <w:rFonts w:ascii="Times New Roman" w:hAnsi="Times New Roman" w:cs="Times New Roman"/>
          <w:b/>
          <w:bCs/>
          <w:sz w:val="28"/>
          <w:szCs w:val="28"/>
        </w:rPr>
        <w:t>.</w:t>
      </w:r>
    </w:p>
    <w:p w14:paraId="38CF24AB" w14:textId="428D0F0F" w:rsidR="00E468AE" w:rsidRPr="000B1125" w:rsidRDefault="00000000" w:rsidP="003A5CDC">
      <w:pPr>
        <w:spacing w:after="0"/>
        <w:ind w:firstLine="720"/>
        <w:jc w:val="both"/>
        <w:rPr>
          <w:rFonts w:ascii="Times New Roman" w:hAnsi="Times New Roman" w:cs="Times New Roman"/>
          <w:i/>
          <w:iCs/>
          <w:sz w:val="24"/>
          <w:szCs w:val="24"/>
        </w:rPr>
      </w:pPr>
      <w:r w:rsidRPr="003A5CDC">
        <w:rPr>
          <w:rFonts w:ascii="Times New Roman" w:hAnsi="Times New Roman" w:cs="Times New Roman"/>
          <w:sz w:val="24"/>
          <w:szCs w:val="24"/>
        </w:rPr>
        <w:t>Herewith I am enclosing the complete</w:t>
      </w:r>
      <w:r w:rsidR="00CC23F3" w:rsidRPr="003A5CDC">
        <w:rPr>
          <w:rFonts w:ascii="Times New Roman" w:hAnsi="Times New Roman" w:cs="Times New Roman"/>
          <w:sz w:val="24"/>
          <w:szCs w:val="24"/>
        </w:rPr>
        <w:t>d</w:t>
      </w:r>
      <w:r w:rsidRPr="003A5CDC">
        <w:rPr>
          <w:rFonts w:ascii="Times New Roman" w:hAnsi="Times New Roman" w:cs="Times New Roman"/>
          <w:sz w:val="24"/>
          <w:szCs w:val="24"/>
        </w:rPr>
        <w:t xml:space="preserve"> </w:t>
      </w:r>
      <w:r w:rsidR="00CC23F3" w:rsidRPr="003A5CDC">
        <w:rPr>
          <w:rFonts w:ascii="Times New Roman" w:hAnsi="Times New Roman" w:cs="Times New Roman"/>
          <w:sz w:val="24"/>
          <w:szCs w:val="24"/>
        </w:rPr>
        <w:t>proforma</w:t>
      </w:r>
      <w:r w:rsidRPr="003A5CDC">
        <w:rPr>
          <w:rFonts w:ascii="Times New Roman" w:hAnsi="Times New Roman" w:cs="Times New Roman"/>
          <w:sz w:val="24"/>
          <w:szCs w:val="24"/>
        </w:rPr>
        <w:t xml:space="preserve"> for the registration of </w:t>
      </w:r>
      <w:r w:rsidR="00CC23F3" w:rsidRPr="003A5CDC">
        <w:rPr>
          <w:rFonts w:ascii="Times New Roman" w:hAnsi="Times New Roman" w:cs="Times New Roman"/>
          <w:sz w:val="24"/>
          <w:szCs w:val="24"/>
        </w:rPr>
        <w:t xml:space="preserve">the subject for </w:t>
      </w:r>
      <w:r w:rsidRPr="003A5CDC">
        <w:rPr>
          <w:rFonts w:ascii="Times New Roman" w:hAnsi="Times New Roman" w:cs="Times New Roman"/>
          <w:sz w:val="24"/>
          <w:szCs w:val="24"/>
        </w:rPr>
        <w:t>dissertation in M.S (Ayu)</w:t>
      </w:r>
      <w:r>
        <w:rPr>
          <w:rFonts w:ascii="Times New Roman" w:hAnsi="Times New Roman" w:cs="Times New Roman"/>
          <w:sz w:val="28"/>
          <w:szCs w:val="28"/>
        </w:rPr>
        <w:t xml:space="preserve"> </w:t>
      </w:r>
      <w:r w:rsidR="007E762E" w:rsidRPr="000B1125">
        <w:rPr>
          <w:rFonts w:ascii="Times New Roman" w:hAnsi="Times New Roman" w:cs="Times New Roman"/>
          <w:i/>
          <w:iCs/>
          <w:sz w:val="24"/>
          <w:szCs w:val="24"/>
        </w:rPr>
        <w:t>Prasuti Tantra Evum Stree Roga.</w:t>
      </w:r>
    </w:p>
    <w:p w14:paraId="4756A512" w14:textId="62077CC7" w:rsidR="003A5CDC" w:rsidRDefault="003A5CDC">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14:paraId="7DBE9440" w14:textId="7160B563" w:rsidR="00E468AE" w:rsidRPr="00487C9F" w:rsidRDefault="00000000">
      <w:pPr>
        <w:spacing w:after="0"/>
        <w:jc w:val="center"/>
        <w:rPr>
          <w:rFonts w:ascii="Times New Roman" w:hAnsi="Times New Roman" w:cs="Times New Roman"/>
          <w:sz w:val="24"/>
          <w:szCs w:val="24"/>
        </w:rPr>
      </w:pPr>
      <w:r w:rsidRPr="00487C9F">
        <w:rPr>
          <w:rFonts w:ascii="Times New Roman" w:hAnsi="Times New Roman" w:cs="Times New Roman"/>
          <w:sz w:val="24"/>
          <w:szCs w:val="24"/>
        </w:rPr>
        <w:t>Thanking you,</w:t>
      </w:r>
    </w:p>
    <w:p w14:paraId="76584200" w14:textId="77777777" w:rsidR="00CC23F3" w:rsidRPr="003A5CDC" w:rsidRDefault="00CC23F3">
      <w:pPr>
        <w:spacing w:after="0"/>
        <w:jc w:val="center"/>
        <w:rPr>
          <w:rFonts w:ascii="Times New Roman" w:hAnsi="Times New Roman" w:cs="Times New Roman"/>
          <w:sz w:val="24"/>
          <w:szCs w:val="24"/>
        </w:rPr>
      </w:pPr>
    </w:p>
    <w:p w14:paraId="26E55FFD" w14:textId="5034ECB6" w:rsidR="00E468AE" w:rsidRPr="003A5CDC" w:rsidRDefault="00000000">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Place: Terdal</w:t>
      </w:r>
      <w:r w:rsidRPr="003A5CDC">
        <w:rPr>
          <w:rFonts w:ascii="Times New Roman" w:hAnsi="Times New Roman" w:cs="Times New Roman"/>
          <w:sz w:val="24"/>
          <w:szCs w:val="24"/>
        </w:rPr>
        <w:tab/>
        <w:t>Yours faithfully</w:t>
      </w:r>
      <w:r w:rsidR="00CC23F3" w:rsidRPr="003A5CDC">
        <w:rPr>
          <w:rFonts w:ascii="Times New Roman" w:hAnsi="Times New Roman" w:cs="Times New Roman"/>
          <w:sz w:val="24"/>
          <w:szCs w:val="24"/>
        </w:rPr>
        <w:t>,</w:t>
      </w:r>
    </w:p>
    <w:p w14:paraId="48A0422E" w14:textId="2D81F670" w:rsidR="00E468AE" w:rsidRPr="003A5CDC" w:rsidRDefault="00000000">
      <w:pPr>
        <w:tabs>
          <w:tab w:val="left" w:pos="6000"/>
        </w:tabs>
        <w:spacing w:after="0"/>
        <w:rPr>
          <w:rFonts w:ascii="Times New Roman" w:hAnsi="Times New Roman" w:cs="Times New Roman"/>
          <w:sz w:val="24"/>
          <w:szCs w:val="24"/>
        </w:rPr>
      </w:pPr>
      <w:r w:rsidRPr="003A5CDC">
        <w:rPr>
          <w:rFonts w:ascii="Times New Roman" w:hAnsi="Times New Roman" w:cs="Times New Roman"/>
          <w:sz w:val="24"/>
          <w:szCs w:val="24"/>
        </w:rPr>
        <w:t xml:space="preserve">Date:                                                                           </w:t>
      </w:r>
      <w:r w:rsidR="003A5CDC">
        <w:rPr>
          <w:rFonts w:ascii="Times New Roman" w:hAnsi="Times New Roman" w:cs="Times New Roman"/>
          <w:sz w:val="24"/>
          <w:szCs w:val="24"/>
        </w:rPr>
        <w:t xml:space="preserve">            </w:t>
      </w:r>
      <w:r w:rsidRPr="003A5CDC">
        <w:rPr>
          <w:rFonts w:ascii="Times New Roman" w:hAnsi="Times New Roman" w:cs="Times New Roman"/>
          <w:sz w:val="24"/>
          <w:szCs w:val="24"/>
        </w:rPr>
        <w:t xml:space="preserve"> (Dr. Sreelekha Sethi)</w:t>
      </w:r>
    </w:p>
    <w:p w14:paraId="4717AD50" w14:textId="4CB67B26" w:rsidR="00E468AE" w:rsidRDefault="0000000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RAJIV GANDHI UNIVERSITY OF HEALTH SCIENCES B</w:t>
      </w:r>
      <w:r w:rsidR="00367D73">
        <w:rPr>
          <w:rFonts w:ascii="Times New Roman" w:hAnsi="Times New Roman" w:cs="Times New Roman"/>
          <w:b/>
          <w:bCs/>
          <w:sz w:val="28"/>
          <w:szCs w:val="28"/>
          <w:u w:val="single"/>
        </w:rPr>
        <w:t>E</w:t>
      </w:r>
      <w:r>
        <w:rPr>
          <w:rFonts w:ascii="Times New Roman" w:hAnsi="Times New Roman" w:cs="Times New Roman"/>
          <w:b/>
          <w:bCs/>
          <w:sz w:val="28"/>
          <w:szCs w:val="28"/>
          <w:u w:val="single"/>
        </w:rPr>
        <w:t>NGALURU, KARNATAKA</w:t>
      </w:r>
    </w:p>
    <w:p w14:paraId="72609E4A" w14:textId="77777777" w:rsidR="00E468AE" w:rsidRDefault="0000000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ANNEXURE - II</w:t>
      </w:r>
    </w:p>
    <w:p w14:paraId="7FA580FA" w14:textId="31A8332B" w:rsidR="00E468AE" w:rsidRDefault="0000000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w:t>
      </w:r>
      <w:r w:rsidR="00CC23F3">
        <w:rPr>
          <w:rFonts w:ascii="Times New Roman" w:hAnsi="Times New Roman" w:cs="Times New Roman"/>
          <w:b/>
          <w:bCs/>
          <w:sz w:val="28"/>
          <w:szCs w:val="28"/>
          <w:u w:val="single"/>
        </w:rPr>
        <w:t>O</w:t>
      </w:r>
      <w:r>
        <w:rPr>
          <w:rFonts w:ascii="Times New Roman" w:hAnsi="Times New Roman" w:cs="Times New Roman"/>
          <w:b/>
          <w:bCs/>
          <w:sz w:val="28"/>
          <w:szCs w:val="28"/>
          <w:u w:val="single"/>
        </w:rPr>
        <w:t xml:space="preserve">FORMA FOR REGISTRATION OF SUBJECT FOR DISSERTATION </w:t>
      </w:r>
    </w:p>
    <w:tbl>
      <w:tblPr>
        <w:tblW w:w="8707" w:type="dxa"/>
        <w:tblInd w:w="504" w:type="dxa"/>
        <w:tblLook w:val="04A0" w:firstRow="1" w:lastRow="0" w:firstColumn="1" w:lastColumn="0" w:noHBand="0" w:noVBand="1"/>
      </w:tblPr>
      <w:tblGrid>
        <w:gridCol w:w="4134"/>
        <w:gridCol w:w="283"/>
        <w:gridCol w:w="4290"/>
      </w:tblGrid>
      <w:tr w:rsidR="00E468AE" w14:paraId="6C4A41B3" w14:textId="77777777">
        <w:trPr>
          <w:trHeight w:val="1699"/>
        </w:trPr>
        <w:tc>
          <w:tcPr>
            <w:tcW w:w="4159" w:type="dxa"/>
          </w:tcPr>
          <w:p w14:paraId="0B520004" w14:textId="77777777" w:rsidR="00E468AE" w:rsidRDefault="00000000">
            <w:pPr>
              <w:rPr>
                <w:rFonts w:ascii="Times New Roman" w:hAnsi="Times New Roman" w:cs="Times New Roman"/>
                <w:b/>
                <w:bCs/>
                <w:sz w:val="24"/>
                <w:szCs w:val="24"/>
              </w:rPr>
            </w:pPr>
            <w:r>
              <w:rPr>
                <w:rFonts w:ascii="Times New Roman" w:hAnsi="Times New Roman" w:cs="Times New Roman"/>
                <w:b/>
                <w:bCs/>
                <w:sz w:val="24"/>
                <w:szCs w:val="24"/>
              </w:rPr>
              <w:t>1.NAME OF THE CANDIDATE AND ADDRESS</w:t>
            </w:r>
          </w:p>
        </w:tc>
        <w:tc>
          <w:tcPr>
            <w:tcW w:w="234" w:type="dxa"/>
          </w:tcPr>
          <w:p w14:paraId="63D76368" w14:textId="77777777" w:rsidR="00E468AE" w:rsidRDefault="00000000">
            <w:pPr>
              <w:rPr>
                <w:rFonts w:ascii="Times New Roman" w:hAnsi="Times New Roman" w:cs="Times New Roman"/>
                <w:sz w:val="24"/>
                <w:szCs w:val="24"/>
                <w:u w:val="single"/>
              </w:rPr>
            </w:pPr>
            <w:r>
              <w:rPr>
                <w:rFonts w:ascii="Times New Roman" w:hAnsi="Times New Roman" w:cs="Times New Roman"/>
                <w:sz w:val="24"/>
                <w:szCs w:val="24"/>
                <w:u w:val="single"/>
              </w:rPr>
              <w:t>:</w:t>
            </w:r>
          </w:p>
        </w:tc>
        <w:tc>
          <w:tcPr>
            <w:tcW w:w="4314" w:type="dxa"/>
          </w:tcPr>
          <w:p w14:paraId="590D7155"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br w:type="page"/>
              <w:t>DR. SREELEKHA SETHI</w:t>
            </w:r>
          </w:p>
          <w:p w14:paraId="73C1C0F0"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6B13A914"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1E5A6BFC" w14:textId="77777777">
        <w:trPr>
          <w:trHeight w:val="2050"/>
        </w:trPr>
        <w:tc>
          <w:tcPr>
            <w:tcW w:w="4159" w:type="dxa"/>
          </w:tcPr>
          <w:p w14:paraId="77C75D58" w14:textId="77777777" w:rsidR="00E468AE" w:rsidRDefault="00000000">
            <w:pPr>
              <w:rPr>
                <w:rFonts w:ascii="Times New Roman" w:hAnsi="Times New Roman" w:cs="Times New Roman"/>
                <w:b/>
                <w:bCs/>
                <w:sz w:val="24"/>
                <w:szCs w:val="24"/>
              </w:rPr>
            </w:pPr>
            <w:r>
              <w:rPr>
                <w:rFonts w:ascii="Times New Roman" w:hAnsi="Times New Roman" w:cs="Times New Roman"/>
                <w:b/>
                <w:bCs/>
                <w:sz w:val="24"/>
                <w:szCs w:val="24"/>
              </w:rPr>
              <w:t>PERMANENT ADDRESS</w:t>
            </w:r>
          </w:p>
        </w:tc>
        <w:tc>
          <w:tcPr>
            <w:tcW w:w="234" w:type="dxa"/>
          </w:tcPr>
          <w:p w14:paraId="3654F9C5" w14:textId="77777777" w:rsidR="00E468AE" w:rsidRDefault="00000000">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74FEDDB2"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DR. SREELEKHA SETHI</w:t>
            </w:r>
          </w:p>
          <w:p w14:paraId="708BDB6A"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D/O SREEDHAR SETHI</w:t>
            </w:r>
          </w:p>
          <w:p w14:paraId="406D651F"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A/P: MALIPADA, JHARSUGUDA</w:t>
            </w:r>
          </w:p>
          <w:p w14:paraId="3FCD3A97"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DT: JHARSUGUDA 768201</w:t>
            </w:r>
          </w:p>
          <w:p w14:paraId="3F4D9503"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STATE: ODISHA</w:t>
            </w:r>
          </w:p>
        </w:tc>
      </w:tr>
      <w:tr w:rsidR="00E468AE" w14:paraId="2B2FB6C7" w14:textId="77777777">
        <w:trPr>
          <w:trHeight w:val="1890"/>
        </w:trPr>
        <w:tc>
          <w:tcPr>
            <w:tcW w:w="4159" w:type="dxa"/>
          </w:tcPr>
          <w:p w14:paraId="0DED5880" w14:textId="77777777" w:rsidR="00E468AE" w:rsidRDefault="00000000">
            <w:pPr>
              <w:rPr>
                <w:rFonts w:ascii="Times New Roman" w:hAnsi="Times New Roman" w:cs="Times New Roman"/>
                <w:b/>
                <w:bCs/>
                <w:sz w:val="24"/>
                <w:szCs w:val="24"/>
              </w:rPr>
            </w:pPr>
            <w:r>
              <w:rPr>
                <w:rFonts w:ascii="Times New Roman" w:hAnsi="Times New Roman" w:cs="Times New Roman"/>
                <w:b/>
                <w:bCs/>
                <w:sz w:val="24"/>
                <w:szCs w:val="24"/>
              </w:rPr>
              <w:t>2. NAME OF THE INSTITUTION</w:t>
            </w:r>
          </w:p>
        </w:tc>
        <w:tc>
          <w:tcPr>
            <w:tcW w:w="234" w:type="dxa"/>
          </w:tcPr>
          <w:p w14:paraId="6568D195" w14:textId="77777777" w:rsidR="00E468AE" w:rsidRDefault="00000000">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D2BFB"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SDM TRUST’S AYURVEDIC MEDICAL COLLEGE,</w:t>
            </w:r>
          </w:p>
          <w:p w14:paraId="22CCF069"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DANIGOND POST-GRADUATION CENTRE, PADMA AYURVEDIC HOSPITAL AND RESEARCH CENTRE, TERDAL 587315, KARNATAKA</w:t>
            </w:r>
          </w:p>
        </w:tc>
      </w:tr>
      <w:tr w:rsidR="00E468AE" w14:paraId="713334B6" w14:textId="77777777">
        <w:trPr>
          <w:trHeight w:val="798"/>
        </w:trPr>
        <w:tc>
          <w:tcPr>
            <w:tcW w:w="4159" w:type="dxa"/>
          </w:tcPr>
          <w:p w14:paraId="6083ABF9" w14:textId="18C655A9" w:rsidR="00E468AE"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3. COURSE OF</w:t>
            </w:r>
            <w:r w:rsidR="00CC23F3">
              <w:rPr>
                <w:rFonts w:ascii="Times New Roman" w:hAnsi="Times New Roman" w:cs="Times New Roman"/>
                <w:b/>
                <w:bCs/>
                <w:sz w:val="24"/>
                <w:szCs w:val="24"/>
              </w:rPr>
              <w:t xml:space="preserve"> THE</w:t>
            </w:r>
            <w:r>
              <w:rPr>
                <w:rFonts w:ascii="Times New Roman" w:hAnsi="Times New Roman" w:cs="Times New Roman"/>
                <w:b/>
                <w:bCs/>
                <w:sz w:val="24"/>
                <w:szCs w:val="24"/>
              </w:rPr>
              <w:t xml:space="preserve"> STUDY AND SUBJECT</w:t>
            </w:r>
          </w:p>
        </w:tc>
        <w:tc>
          <w:tcPr>
            <w:tcW w:w="234" w:type="dxa"/>
          </w:tcPr>
          <w:p w14:paraId="36695014" w14:textId="77777777" w:rsidR="00E468AE" w:rsidRDefault="00000000">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0131DE8B" w14:textId="77777777" w:rsidR="00E468AE" w:rsidRDefault="00000000">
            <w:pPr>
              <w:spacing w:after="0"/>
              <w:rPr>
                <w:rFonts w:ascii="Times New Roman" w:hAnsi="Times New Roman" w:cs="Times New Roman"/>
                <w:sz w:val="24"/>
                <w:szCs w:val="24"/>
              </w:rPr>
            </w:pPr>
            <w:r>
              <w:rPr>
                <w:rFonts w:ascii="Times New Roman" w:hAnsi="Times New Roman" w:cs="Times New Roman"/>
                <w:sz w:val="24"/>
                <w:szCs w:val="24"/>
              </w:rPr>
              <w:t>M.S(AYURVEDA), PRASUTI TANTRA EVUM STREE ROGA</w:t>
            </w:r>
          </w:p>
        </w:tc>
      </w:tr>
      <w:tr w:rsidR="00E468AE" w14:paraId="6123705A" w14:textId="77777777">
        <w:trPr>
          <w:trHeight w:val="804"/>
        </w:trPr>
        <w:tc>
          <w:tcPr>
            <w:tcW w:w="4159" w:type="dxa"/>
          </w:tcPr>
          <w:p w14:paraId="547A2F7D" w14:textId="77777777" w:rsidR="00E468AE" w:rsidRDefault="00000000">
            <w:pPr>
              <w:rPr>
                <w:rFonts w:ascii="Times New Roman" w:hAnsi="Times New Roman" w:cs="Times New Roman"/>
                <w:b/>
                <w:bCs/>
                <w:sz w:val="24"/>
                <w:szCs w:val="24"/>
              </w:rPr>
            </w:pPr>
            <w:r>
              <w:rPr>
                <w:rFonts w:ascii="Times New Roman" w:hAnsi="Times New Roman" w:cs="Times New Roman"/>
                <w:b/>
                <w:bCs/>
                <w:sz w:val="24"/>
                <w:szCs w:val="24"/>
              </w:rPr>
              <w:t>4. DATE OF THE ADDMISSION OF COURSE</w:t>
            </w:r>
          </w:p>
        </w:tc>
        <w:tc>
          <w:tcPr>
            <w:tcW w:w="234" w:type="dxa"/>
          </w:tcPr>
          <w:p w14:paraId="6E7CC013" w14:textId="77777777" w:rsidR="00E468AE" w:rsidRDefault="00000000">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42E187CC" w14:textId="4ADE2509" w:rsidR="00E468AE" w:rsidRDefault="00000000">
            <w:pPr>
              <w:spacing w:after="0"/>
              <w:rPr>
                <w:rFonts w:ascii="Times New Roman" w:hAnsi="Times New Roman" w:cs="Times New Roman"/>
                <w:sz w:val="24"/>
                <w:szCs w:val="24"/>
              </w:rPr>
            </w:pPr>
            <w:r>
              <w:rPr>
                <w:rFonts w:ascii="Times New Roman" w:hAnsi="Times New Roman" w:cs="Times New Roman"/>
                <w:sz w:val="24"/>
                <w:szCs w:val="24"/>
                <w:lang w:val="en-US"/>
              </w:rPr>
              <w:t xml:space="preserve"> </w:t>
            </w:r>
            <w:r w:rsidR="00BC2822">
              <w:rPr>
                <w:rFonts w:ascii="Times New Roman" w:hAnsi="Times New Roman" w:cs="Times New Roman"/>
                <w:sz w:val="24"/>
                <w:szCs w:val="24"/>
                <w:lang w:val="en-US"/>
              </w:rPr>
              <w:t>1/04/</w:t>
            </w:r>
            <w:r>
              <w:rPr>
                <w:rFonts w:ascii="Times New Roman" w:hAnsi="Times New Roman" w:cs="Times New Roman"/>
                <w:sz w:val="24"/>
                <w:szCs w:val="24"/>
                <w:lang w:val="en-US"/>
              </w:rPr>
              <w:t>2023</w:t>
            </w:r>
          </w:p>
        </w:tc>
      </w:tr>
      <w:tr w:rsidR="00E468AE" w14:paraId="0BBA279E" w14:textId="77777777">
        <w:trPr>
          <w:trHeight w:val="977"/>
        </w:trPr>
        <w:tc>
          <w:tcPr>
            <w:tcW w:w="4159" w:type="dxa"/>
          </w:tcPr>
          <w:p w14:paraId="279A2555" w14:textId="1430C53F" w:rsidR="00E468AE"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5. </w:t>
            </w:r>
            <w:r w:rsidR="00CC23F3">
              <w:rPr>
                <w:rFonts w:ascii="Times New Roman" w:hAnsi="Times New Roman" w:cs="Times New Roman"/>
                <w:b/>
                <w:bCs/>
                <w:sz w:val="24"/>
                <w:szCs w:val="24"/>
              </w:rPr>
              <w:t>TITLE OF THE DISSERTATION</w:t>
            </w:r>
          </w:p>
        </w:tc>
        <w:tc>
          <w:tcPr>
            <w:tcW w:w="234" w:type="dxa"/>
          </w:tcPr>
          <w:p w14:paraId="5F96F249" w14:textId="77777777" w:rsidR="00E468AE" w:rsidRDefault="00000000">
            <w:pPr>
              <w:rPr>
                <w:rFonts w:ascii="Times New Roman" w:hAnsi="Times New Roman" w:cs="Times New Roman"/>
                <w:sz w:val="24"/>
                <w:szCs w:val="24"/>
              </w:rPr>
            </w:pPr>
            <w:r>
              <w:rPr>
                <w:rFonts w:ascii="Times New Roman" w:hAnsi="Times New Roman" w:cs="Times New Roman"/>
                <w:sz w:val="24"/>
                <w:szCs w:val="24"/>
              </w:rPr>
              <w:t>:</w:t>
            </w:r>
          </w:p>
        </w:tc>
        <w:tc>
          <w:tcPr>
            <w:tcW w:w="4314" w:type="dxa"/>
          </w:tcPr>
          <w:p w14:paraId="3CD9D481" w14:textId="77777777" w:rsidR="00E468AE" w:rsidRDefault="00E468AE">
            <w:pPr>
              <w:spacing w:after="0"/>
              <w:rPr>
                <w:rFonts w:ascii="Times New Roman" w:hAnsi="Times New Roman" w:cs="Times New Roman"/>
                <w:sz w:val="24"/>
                <w:szCs w:val="24"/>
                <w:lang w:val="en-US"/>
              </w:rPr>
            </w:pPr>
          </w:p>
        </w:tc>
      </w:tr>
      <w:tr w:rsidR="00E468AE" w14:paraId="1A0C0863" w14:textId="77777777">
        <w:trPr>
          <w:trHeight w:val="1275"/>
        </w:trPr>
        <w:tc>
          <w:tcPr>
            <w:tcW w:w="8700" w:type="dxa"/>
            <w:gridSpan w:val="3"/>
          </w:tcPr>
          <w:p w14:paraId="7F8E8833" w14:textId="77777777" w:rsidR="00E468AE"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A </w:t>
            </w:r>
            <w:r>
              <w:rPr>
                <w:rFonts w:ascii="Times New Roman" w:eastAsia="Times New Roman" w:hAnsi="Times New Roman" w:cs="Times New Roman"/>
                <w:b/>
                <w:sz w:val="24"/>
                <w:szCs w:val="24"/>
              </w:rPr>
              <w:t xml:space="preserve">COMPARATIVE CLINICAL STUDY TO EVALUATE THE EFFECT OF </w:t>
            </w:r>
            <w:r>
              <w:rPr>
                <w:rFonts w:ascii="Times New Roman" w:eastAsia="Times New Roman" w:hAnsi="Times New Roman" w:cs="Times New Roman"/>
                <w:b/>
                <w:i/>
                <w:sz w:val="24"/>
                <w:szCs w:val="24"/>
              </w:rPr>
              <w:t>MUSTA CHURNA</w:t>
            </w:r>
            <w:r>
              <w:rPr>
                <w:rFonts w:ascii="Times New Roman" w:eastAsia="Times New Roman" w:hAnsi="Times New Roman" w:cs="Times New Roman"/>
                <w:b/>
                <w:sz w:val="24"/>
                <w:szCs w:val="24"/>
              </w:rPr>
              <w:t xml:space="preserve"> AND </w:t>
            </w:r>
            <w:r>
              <w:rPr>
                <w:rFonts w:ascii="Times New Roman" w:eastAsia="Times New Roman" w:hAnsi="Times New Roman" w:cs="Times New Roman"/>
                <w:b/>
                <w:i/>
                <w:iCs/>
                <w:sz w:val="24"/>
                <w:szCs w:val="24"/>
              </w:rPr>
              <w:t>SHATAVARI CHURNA</w:t>
            </w:r>
            <w:r>
              <w:rPr>
                <w:rFonts w:ascii="Times New Roman" w:eastAsia="Times New Roman" w:hAnsi="Times New Roman" w:cs="Times New Roman"/>
                <w:b/>
                <w:sz w:val="24"/>
                <w:szCs w:val="24"/>
              </w:rPr>
              <w:t xml:space="preserve"> IN THE MANAGEMENT OF </w:t>
            </w:r>
            <w:r>
              <w:rPr>
                <w:rFonts w:ascii="Times New Roman" w:eastAsia="Times New Roman" w:hAnsi="Times New Roman" w:cs="Times New Roman"/>
                <w:b/>
                <w:i/>
                <w:sz w:val="24"/>
                <w:szCs w:val="24"/>
              </w:rPr>
              <w:t>STANYA KSHAYA</w:t>
            </w:r>
            <w:r>
              <w:rPr>
                <w:rFonts w:ascii="Times New Roman" w:eastAsia="Times New Roman" w:hAnsi="Times New Roman" w:cs="Times New Roman"/>
                <w:b/>
                <w:sz w:val="24"/>
                <w:szCs w:val="24"/>
              </w:rPr>
              <w:t xml:space="preserve"> W.S.R TO LACTATION FAILURE</w:t>
            </w:r>
            <w:r>
              <w:rPr>
                <w:rFonts w:ascii="Times New Roman" w:hAnsi="Times New Roman" w:cs="Times New Roman"/>
                <w:b/>
                <w:bCs/>
                <w:sz w:val="24"/>
                <w:szCs w:val="24"/>
              </w:rPr>
              <w:t>.</w:t>
            </w:r>
          </w:p>
        </w:tc>
      </w:tr>
    </w:tbl>
    <w:p w14:paraId="5AAA7B2E" w14:textId="77777777" w:rsidR="00E468AE" w:rsidRDefault="00E468AE">
      <w:pPr>
        <w:tabs>
          <w:tab w:val="left" w:pos="6000"/>
        </w:tabs>
        <w:spacing w:after="0"/>
        <w:rPr>
          <w:rFonts w:ascii="Times New Roman" w:hAnsi="Times New Roman" w:cs="Times New Roman"/>
          <w:b/>
          <w:bCs/>
          <w:sz w:val="28"/>
          <w:szCs w:val="28"/>
        </w:rPr>
      </w:pPr>
    </w:p>
    <w:p w14:paraId="7DEA7CD9" w14:textId="77777777" w:rsidR="00AF21B6" w:rsidRDefault="00AF21B6" w:rsidP="00CC23F3">
      <w:pPr>
        <w:rPr>
          <w:rFonts w:ascii="Times New Roman" w:hAnsi="Times New Roman" w:cs="Times New Roman"/>
          <w:b/>
          <w:bCs/>
          <w:sz w:val="28"/>
          <w:szCs w:val="28"/>
        </w:rPr>
      </w:pPr>
    </w:p>
    <w:p w14:paraId="3378D162" w14:textId="4759FFF8" w:rsidR="00E468AE" w:rsidRPr="00870DE1" w:rsidRDefault="00000000" w:rsidP="00CC23F3">
      <w:pPr>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6. BRIEF RE</w:t>
      </w:r>
      <w:r w:rsidR="00197B41">
        <w:rPr>
          <w:rFonts w:ascii="Times New Roman" w:hAnsi="Times New Roman" w:cs="Times New Roman"/>
          <w:b/>
          <w:bCs/>
          <w:sz w:val="28"/>
          <w:szCs w:val="28"/>
          <w:u w:val="single"/>
        </w:rPr>
        <w:t>VIEW</w:t>
      </w:r>
      <w:r w:rsidRPr="00870DE1">
        <w:rPr>
          <w:rFonts w:ascii="Times New Roman" w:hAnsi="Times New Roman" w:cs="Times New Roman"/>
          <w:b/>
          <w:bCs/>
          <w:sz w:val="28"/>
          <w:szCs w:val="28"/>
          <w:u w:val="single"/>
        </w:rPr>
        <w:t xml:space="preserve"> OF THE INTENDED WORK</w:t>
      </w:r>
    </w:p>
    <w:p w14:paraId="3D05752B" w14:textId="77777777" w:rsidR="00E468AE" w:rsidRDefault="00000000">
      <w:pPr>
        <w:tabs>
          <w:tab w:val="left" w:pos="6000"/>
        </w:tabs>
        <w:spacing w:after="0"/>
        <w:rPr>
          <w:rFonts w:ascii="Times New Roman" w:hAnsi="Times New Roman" w:cs="Times New Roman"/>
          <w:b/>
          <w:bCs/>
          <w:sz w:val="28"/>
          <w:szCs w:val="28"/>
        </w:rPr>
      </w:pPr>
      <w:r>
        <w:rPr>
          <w:rFonts w:ascii="Times New Roman" w:hAnsi="Times New Roman" w:cs="Times New Roman"/>
          <w:b/>
          <w:bCs/>
          <w:sz w:val="28"/>
          <w:szCs w:val="28"/>
        </w:rPr>
        <w:t>6.1. NEED FOR THE STUDY</w:t>
      </w:r>
    </w:p>
    <w:p w14:paraId="156CC0ED" w14:textId="6FE0A726" w:rsidR="00E468AE" w:rsidRDefault="00000000">
      <w:pPr>
        <w:spacing w:after="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pivotal component and source of nutrition in every being’s life is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sz w:val="24"/>
          <w:szCs w:val="24"/>
        </w:rPr>
        <w:t xml:space="preserve">It is addressed as </w:t>
      </w:r>
      <w:r>
        <w:rPr>
          <w:rFonts w:ascii="Times New Roman" w:eastAsia="Times New Roman" w:hAnsi="Times New Roman" w:cs="Times New Roman"/>
          <w:i/>
          <w:sz w:val="24"/>
          <w:szCs w:val="24"/>
        </w:rPr>
        <w:t>Jeevana</w:t>
      </w: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due to the qualities such as </w:t>
      </w:r>
      <w:r>
        <w:rPr>
          <w:rFonts w:ascii="Times New Roman" w:eastAsia="Times New Roman" w:hAnsi="Times New Roman" w:cs="Times New Roman"/>
          <w:i/>
          <w:sz w:val="24"/>
          <w:szCs w:val="24"/>
        </w:rPr>
        <w:t>Pushtikara, Vruddhikara, Bala Vardhana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During pregnancy period the </w:t>
      </w:r>
      <w:r>
        <w:rPr>
          <w:rFonts w:ascii="Times New Roman" w:eastAsia="Times New Roman" w:hAnsi="Times New Roman" w:cs="Times New Roman"/>
          <w:i/>
          <w:color w:val="000000"/>
          <w:sz w:val="24"/>
          <w:szCs w:val="24"/>
        </w:rPr>
        <w:t>Rasa-Dhatu</w:t>
      </w:r>
      <w:r>
        <w:rPr>
          <w:rFonts w:ascii="Times New Roman" w:eastAsia="Times New Roman" w:hAnsi="Times New Roman" w:cs="Times New Roman"/>
          <w:color w:val="000000"/>
          <w:sz w:val="24"/>
          <w:szCs w:val="24"/>
        </w:rPr>
        <w:t xml:space="preserve"> has three major functions in female body </w:t>
      </w:r>
      <w:r w:rsidR="00AA1F58">
        <w:rPr>
          <w:rFonts w:ascii="Times New Roman" w:eastAsia="Times New Roman" w:hAnsi="Times New Roman" w:cs="Times New Roman"/>
          <w:color w:val="000000"/>
          <w:sz w:val="24"/>
          <w:szCs w:val="24"/>
        </w:rPr>
        <w:t xml:space="preserve">i.e. </w:t>
      </w:r>
      <w:r>
        <w:rPr>
          <w:rFonts w:ascii="Times New Roman" w:eastAsia="Times New Roman" w:hAnsi="Times New Roman" w:cs="Times New Roman"/>
          <w:i/>
          <w:color w:val="000000"/>
          <w:sz w:val="24"/>
          <w:szCs w:val="24"/>
        </w:rPr>
        <w:t>Swasharira pushti</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Garbha pushti and Stanya pushti</w:t>
      </w:r>
      <w:r>
        <w:rPr>
          <w:rFonts w:ascii="Times New Roman" w:eastAsia="Times New Roman" w:hAnsi="Times New Roman" w:cs="Times New Roman"/>
          <w:i/>
          <w:color w:val="000000"/>
          <w:sz w:val="24"/>
          <w:szCs w:val="24"/>
          <w:vertAlign w:val="superscript"/>
        </w:rPr>
        <w:t>2</w:t>
      </w:r>
      <w:r>
        <w:rPr>
          <w:rFonts w:ascii="Times New Roman" w:eastAsia="Times New Roman" w:hAnsi="Times New Roman" w:cs="Times New Roman"/>
          <w:color w:val="000000"/>
          <w:sz w:val="24"/>
          <w:szCs w:val="24"/>
        </w:rPr>
        <w:t>.</w:t>
      </w:r>
    </w:p>
    <w:p w14:paraId="0831F075" w14:textId="77777777" w:rsidR="00E468AE" w:rsidRDefault="00000000">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In Ayurveda different types of </w:t>
      </w:r>
      <w:r>
        <w:rPr>
          <w:rFonts w:ascii="Times New Roman" w:eastAsia="Times New Roman" w:hAnsi="Times New Roman" w:cs="Times New Roman"/>
          <w:i/>
          <w:color w:val="000000"/>
          <w:sz w:val="24"/>
          <w:szCs w:val="24"/>
        </w:rPr>
        <w:t>Stanya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V</w:t>
      </w:r>
      <w:r>
        <w:rPr>
          <w:rFonts w:ascii="Times New Roman" w:eastAsia="Times New Roman" w:hAnsi="Times New Roman" w:cs="Times New Roman"/>
          <w:i/>
          <w:color w:val="000000"/>
          <w:sz w:val="24"/>
          <w:szCs w:val="24"/>
        </w:rPr>
        <w:t>ikara</w:t>
      </w:r>
      <w:r>
        <w:rPr>
          <w:rFonts w:ascii="Times New Roman" w:eastAsia="Times New Roman" w:hAnsi="Times New Roman" w:cs="Times New Roman"/>
          <w:color w:val="000000"/>
          <w:sz w:val="24"/>
          <w:szCs w:val="24"/>
        </w:rPr>
        <w:t xml:space="preserve"> are mentioned such as </w:t>
      </w:r>
      <w:r>
        <w:rPr>
          <w:rFonts w:ascii="Times New Roman" w:eastAsia="Times New Roman" w:hAnsi="Times New Roman" w:cs="Times New Roman"/>
          <w:i/>
          <w:color w:val="000000"/>
          <w:sz w:val="24"/>
          <w:szCs w:val="24"/>
        </w:rPr>
        <w:t xml:space="preserve">Stanya Kshaya,   Stanya Vruddhi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Stanya Dushti</w:t>
      </w:r>
      <w:r>
        <w:rPr>
          <w:rFonts w:ascii="Times New Roman" w:eastAsia="Times New Roman" w:hAnsi="Times New Roman" w:cs="Times New Roman"/>
          <w:color w:val="000000"/>
          <w:sz w:val="24"/>
          <w:szCs w:val="24"/>
        </w:rPr>
        <w:t>. The less formation of breast milk is known as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which can be co-related to “Lactation Failure” explained in modern science.</w:t>
      </w:r>
    </w:p>
    <w:p w14:paraId="7EE2805B" w14:textId="0E2BCADF" w:rsidR="00E468AE" w:rsidRDefault="00000000">
      <w:pPr>
        <w:spacing w:after="0"/>
        <w:ind w:right="-296"/>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Only 44% infants are breastfed according to WHO</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About 64% are exclusively breastfed in India of which Karnataka accounts for about 61% as per the data of NFHS-5 </w:t>
      </w:r>
      <w:r>
        <w:rPr>
          <w:rFonts w:ascii="Times New Roman" w:eastAsia="Times New Roman" w:hAnsi="Times New Roman" w:cs="Times New Roman"/>
          <w:color w:val="000000"/>
          <w:sz w:val="24"/>
          <w:szCs w:val="24"/>
          <w:vertAlign w:val="superscript"/>
        </w:rPr>
        <w:t>4,5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is the common problem noticed in about 40% patients in our clinical practice</w:t>
      </w:r>
      <w:r w:rsidR="00BE5F58">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Lack of self-confidence, mental anxiety and physical stress in working women, incorrect breast-feeding practices, insufficient secretion due to lack of sleep are the main causes of lactation failure</w:t>
      </w:r>
      <w:r>
        <w:t>.</w:t>
      </w:r>
      <w:r>
        <w:rPr>
          <w:rFonts w:ascii="Times New Roman" w:eastAsia="Times New Roman" w:hAnsi="Times New Roman" w:cs="Times New Roman"/>
          <w:color w:val="000000"/>
          <w:sz w:val="24"/>
          <w:szCs w:val="24"/>
        </w:rPr>
        <w:t xml:space="preserve">  </w:t>
      </w:r>
    </w:p>
    <w:p w14:paraId="52632AAE" w14:textId="4BB9C5EA" w:rsidR="00E468AE" w:rsidRDefault="00000000">
      <w:pP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Stanya Sampata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Stana Sampata</w:t>
      </w:r>
      <w:r>
        <w:rPr>
          <w:rFonts w:ascii="Times New Roman" w:eastAsia="Times New Roman" w:hAnsi="Times New Roman" w:cs="Times New Roman"/>
          <w:color w:val="000000"/>
          <w:sz w:val="24"/>
          <w:szCs w:val="24"/>
        </w:rPr>
        <w:t xml:space="preserve"> are elaborately explained in the classics. The causes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multi-factorial in nature explained by various </w:t>
      </w:r>
      <w:r>
        <w:rPr>
          <w:rFonts w:ascii="Times New Roman" w:eastAsia="Times New Roman" w:hAnsi="Times New Roman" w:cs="Times New Roman"/>
          <w:i/>
          <w:iCs/>
          <w:color w:val="000000"/>
          <w:sz w:val="24"/>
          <w:szCs w:val="24"/>
        </w:rPr>
        <w:t>Acharya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such as </w:t>
      </w:r>
      <w:r>
        <w:rPr>
          <w:rFonts w:ascii="Times New Roman" w:eastAsia="Times New Roman" w:hAnsi="Times New Roman" w:cs="Times New Roman"/>
          <w:i/>
          <w:color w:val="000000"/>
          <w:sz w:val="24"/>
          <w:szCs w:val="24"/>
        </w:rPr>
        <w:t>Ati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Shrama, Langhana, Ruksha Annapana, Krodha, Shoka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Avatsalya</w:t>
      </w:r>
      <w:r>
        <w:rPr>
          <w:rFonts w:ascii="Times New Roman" w:eastAsia="Times New Roman" w:hAnsi="Times New Roman" w:cs="Times New Roman"/>
          <w:color w:val="000000"/>
          <w:sz w:val="24"/>
          <w:szCs w:val="24"/>
        </w:rPr>
        <w:t xml:space="preserve">. Main factors involved in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 xml:space="preserve">are </w:t>
      </w:r>
      <w:r>
        <w:rPr>
          <w:rFonts w:ascii="Times New Roman" w:eastAsia="Times New Roman" w:hAnsi="Times New Roman" w:cs="Times New Roman"/>
          <w:i/>
          <w:color w:val="000000"/>
          <w:sz w:val="24"/>
          <w:szCs w:val="24"/>
        </w:rPr>
        <w:t xml:space="preserve">Vata-Pitta dosha </w:t>
      </w:r>
      <w:r>
        <w:rPr>
          <w:rFonts w:ascii="Times New Roman" w:eastAsia="Times New Roman" w:hAnsi="Times New Roman" w:cs="Times New Roman"/>
          <w:color w:val="000000"/>
          <w:sz w:val="24"/>
          <w:szCs w:val="24"/>
        </w:rPr>
        <w:t xml:space="preserve">aggravation leading to </w:t>
      </w:r>
      <w:r>
        <w:rPr>
          <w:rFonts w:ascii="Times New Roman" w:eastAsia="Times New Roman" w:hAnsi="Times New Roman" w:cs="Times New Roman"/>
          <w:i/>
          <w:color w:val="000000"/>
          <w:sz w:val="24"/>
          <w:szCs w:val="24"/>
        </w:rPr>
        <w:t>Stanya Kshaya.</w:t>
      </w:r>
    </w:p>
    <w:p w14:paraId="4169265C" w14:textId="28CB2EFC" w:rsidR="00E468AE" w:rsidRDefault="00000000">
      <w:pPr>
        <w:spacing w:after="120"/>
        <w:ind w:right="-3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Ayurveda </w:t>
      </w:r>
      <w:r>
        <w:rPr>
          <w:rFonts w:ascii="Times New Roman" w:eastAsia="Times New Roman" w:hAnsi="Times New Roman" w:cs="Times New Roman"/>
          <w:color w:val="000000"/>
          <w:sz w:val="24"/>
          <w:szCs w:val="24"/>
        </w:rPr>
        <w:t>advocates a large number of drugs and formulations</w:t>
      </w:r>
      <w:r>
        <w:rPr>
          <w:rFonts w:ascii="Times New Roman" w:eastAsia="Times New Roman" w:hAnsi="Times New Roman" w:cs="Times New Roman"/>
          <w:i/>
          <w:color w:val="000000"/>
          <w:sz w:val="24"/>
          <w:szCs w:val="24"/>
        </w:rPr>
        <w:t>. Musta Churna</w:t>
      </w:r>
      <w:r>
        <w:rPr>
          <w:rFonts w:ascii="Times New Roman" w:eastAsia="Times New Roman" w:hAnsi="Times New Roman" w:cs="Times New Roman"/>
          <w:color w:val="000000"/>
          <w:sz w:val="24"/>
          <w:szCs w:val="24"/>
        </w:rPr>
        <w:t xml:space="preserve"> is </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explained in </w:t>
      </w:r>
      <w:r>
        <w:rPr>
          <w:rFonts w:ascii="Times New Roman" w:eastAsia="Times New Roman" w:hAnsi="Times New Roman" w:cs="Times New Roman"/>
          <w:i/>
          <w:color w:val="000000"/>
          <w:sz w:val="24"/>
          <w:szCs w:val="24"/>
        </w:rPr>
        <w:t xml:space="preserve">Chakradatta </w:t>
      </w:r>
      <w:r w:rsidR="00197B41">
        <w:rPr>
          <w:rFonts w:ascii="Times New Roman" w:eastAsia="Times New Roman" w:hAnsi="Times New Roman" w:cs="Times New Roman"/>
          <w:iCs/>
          <w:color w:val="000000"/>
          <w:sz w:val="24"/>
          <w:szCs w:val="24"/>
        </w:rPr>
        <w:t>whereas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iCs/>
          <w:color w:val="000000"/>
          <w:sz w:val="24"/>
          <w:szCs w:val="24"/>
        </w:rPr>
        <w:t xml:space="preserve">is explained in </w:t>
      </w:r>
      <w:r>
        <w:rPr>
          <w:rFonts w:ascii="Times New Roman" w:eastAsia="Times New Roman" w:hAnsi="Times New Roman" w:cs="Times New Roman"/>
          <w:i/>
          <w:color w:val="000000"/>
          <w:sz w:val="24"/>
          <w:szCs w:val="24"/>
        </w:rPr>
        <w:t>Sushruta Samhita</w:t>
      </w:r>
      <w:r>
        <w:rPr>
          <w:rFonts w:ascii="Times New Roman" w:eastAsia="Times New Roman" w:hAnsi="Times New Roman" w:cs="Times New Roman"/>
          <w:color w:val="000000"/>
          <w:sz w:val="24"/>
          <w:szCs w:val="24"/>
        </w:rPr>
        <w:t>. Both of them are S</w:t>
      </w:r>
      <w:r>
        <w:rPr>
          <w:rFonts w:ascii="Times New Roman" w:eastAsia="Times New Roman" w:hAnsi="Times New Roman" w:cs="Times New Roman"/>
          <w:i/>
          <w:iCs/>
          <w:color w:val="000000"/>
          <w:sz w:val="24"/>
          <w:szCs w:val="24"/>
        </w:rPr>
        <w:t>tanya Janana</w:t>
      </w:r>
      <w:r>
        <w:rPr>
          <w:rFonts w:ascii="Times New Roman" w:eastAsia="Times New Roman" w:hAnsi="Times New Roman" w:cs="Times New Roman"/>
          <w:color w:val="000000"/>
          <w:sz w:val="24"/>
          <w:szCs w:val="24"/>
        </w:rPr>
        <w:t xml:space="preserve"> in nature. Hence, an attempt is made to see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the probable mode of action and the effect of </w:t>
      </w:r>
      <w:r>
        <w:rPr>
          <w:rFonts w:ascii="Times New Roman" w:eastAsia="Times New Roman" w:hAnsi="Times New Roman" w:cs="Times New Roman"/>
          <w:i/>
          <w:color w:val="000000"/>
          <w:sz w:val="24"/>
          <w:szCs w:val="24"/>
        </w:rPr>
        <w:t xml:space="preserve">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p>
    <w:p w14:paraId="3CF21BC4" w14:textId="27C479CF" w:rsidR="00E468AE" w:rsidRDefault="00000000" w:rsidP="00AF21B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2F1FF769" w14:textId="77777777" w:rsidR="00E468AE" w:rsidRPr="00870DE1" w:rsidRDefault="00000000">
      <w:pPr>
        <w:tabs>
          <w:tab w:val="left" w:pos="6000"/>
        </w:tabs>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6.2. REVIEW OF LITERATURE:</w:t>
      </w:r>
    </w:p>
    <w:p w14:paraId="78633C60" w14:textId="77777777" w:rsidR="00E468AE" w:rsidRDefault="00000000">
      <w:pPr>
        <w:tabs>
          <w:tab w:val="left" w:pos="6000"/>
        </w:tabs>
        <w:spacing w:after="0"/>
        <w:jc w:val="both"/>
        <w:rPr>
          <w:rFonts w:ascii="Times New Roman" w:hAnsi="Times New Roman" w:cs="Times New Roman"/>
          <w:b/>
          <w:bCs/>
          <w:sz w:val="28"/>
          <w:szCs w:val="28"/>
        </w:rPr>
      </w:pPr>
      <w:r>
        <w:rPr>
          <w:rFonts w:ascii="Times New Roman" w:hAnsi="Times New Roman" w:cs="Times New Roman"/>
          <w:b/>
          <w:bCs/>
          <w:sz w:val="28"/>
          <w:szCs w:val="28"/>
        </w:rPr>
        <w:t>1.  DISEASE REVIEW:</w:t>
      </w:r>
    </w:p>
    <w:p w14:paraId="121028C9" w14:textId="72EBAB57" w:rsidR="00E468AE" w:rsidRDefault="00000000">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Nidana</w:t>
      </w:r>
      <w:r>
        <w:rPr>
          <w:rFonts w:ascii="Times New Roman" w:hAnsi="Times New Roman" w:cs="Times New Roman"/>
          <w:color w:val="000000"/>
          <w:sz w:val="24"/>
          <w:szCs w:val="24"/>
        </w:rPr>
        <w:t xml:space="preserve"> of </w:t>
      </w:r>
      <w:r>
        <w:rPr>
          <w:rFonts w:ascii="Times New Roman" w:hAnsi="Times New Roman" w:cs="Times New Roman"/>
          <w:i/>
          <w:color w:val="000000"/>
          <w:sz w:val="24"/>
          <w:szCs w:val="24"/>
        </w:rPr>
        <w:t>Stanya Kshaya</w:t>
      </w:r>
      <w:r>
        <w:rPr>
          <w:rFonts w:ascii="Times New Roman" w:hAnsi="Times New Roman" w:cs="Times New Roman"/>
          <w:color w:val="000000"/>
          <w:sz w:val="24"/>
          <w:szCs w:val="24"/>
        </w:rPr>
        <w:t xml:space="preserve"> is mentioned in</w:t>
      </w:r>
      <w:r>
        <w:rPr>
          <w:rFonts w:ascii="Times New Roman" w:hAnsi="Times New Roman" w:cs="Times New Roman"/>
          <w:i/>
          <w:color w:val="000000"/>
          <w:sz w:val="24"/>
          <w:szCs w:val="24"/>
        </w:rPr>
        <w:t xml:space="preserve"> Sushruta Samhita Sharira sthan</w:t>
      </w:r>
      <w:r w:rsidR="00BE5F58">
        <w:rPr>
          <w:rFonts w:ascii="Times New Roman" w:hAnsi="Times New Roman" w:cs="Times New Roman"/>
          <w:i/>
          <w:color w:val="000000"/>
          <w:sz w:val="24"/>
          <w:szCs w:val="24"/>
        </w:rPr>
        <w:t>a</w:t>
      </w:r>
      <w:r w:rsidR="00BE5F58">
        <w:rPr>
          <w:rFonts w:ascii="Times New Roman" w:hAnsi="Times New Roman" w:cs="Times New Roman"/>
          <w:i/>
          <w:color w:val="000000"/>
          <w:sz w:val="24"/>
          <w:szCs w:val="24"/>
          <w:vertAlign w:val="superscript"/>
        </w:rPr>
        <w:t>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8</w:t>
      </w:r>
      <w:r>
        <w:rPr>
          <w:rFonts w:ascii="Times New Roman" w:hAnsi="Times New Roman" w:cs="Times New Roman"/>
          <w:i/>
          <w:color w:val="000000"/>
          <w:sz w:val="24"/>
          <w:szCs w:val="24"/>
        </w:rPr>
        <w:t>, Ashtanga Sangraha Uttartantra</w:t>
      </w:r>
      <w:r w:rsidR="00BE5F58">
        <w:rPr>
          <w:rFonts w:ascii="Times New Roman" w:hAnsi="Times New Roman" w:cs="Times New Roman"/>
          <w:i/>
          <w:color w:val="000000"/>
          <w:sz w:val="24"/>
          <w:szCs w:val="24"/>
          <w:vertAlign w:val="superscript"/>
        </w:rPr>
        <w:t>9</w:t>
      </w:r>
      <w:r>
        <w:rPr>
          <w:rFonts w:ascii="Times New Roman" w:hAnsi="Times New Roman" w:cs="Times New Roman"/>
          <w:i/>
          <w:color w:val="000000"/>
          <w:sz w:val="24"/>
          <w:szCs w:val="24"/>
        </w:rPr>
        <w:t>, Kashyapa Samhita Sutra Sthana</w:t>
      </w:r>
      <w:r w:rsidR="00BE5F58">
        <w:rPr>
          <w:rFonts w:ascii="Times New Roman" w:hAnsi="Times New Roman" w:cs="Times New Roman"/>
          <w:i/>
          <w:color w:val="000000"/>
          <w:sz w:val="24"/>
          <w:szCs w:val="24"/>
          <w:vertAlign w:val="superscript"/>
        </w:rPr>
        <w:t>10</w:t>
      </w:r>
      <w:r>
        <w:rPr>
          <w:rFonts w:ascii="Times New Roman" w:hAnsi="Times New Roman" w:cs="Times New Roman"/>
          <w:i/>
          <w:color w:val="000000"/>
          <w:sz w:val="24"/>
          <w:szCs w:val="24"/>
        </w:rPr>
        <w:t>,  Bhavaprakasha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1</w:t>
      </w:r>
      <w:r>
        <w:rPr>
          <w:rFonts w:ascii="Times New Roman" w:hAnsi="Times New Roman" w:cs="Times New Roman"/>
          <w:i/>
          <w:color w:val="000000"/>
          <w:sz w:val="24"/>
          <w:szCs w:val="24"/>
        </w:rPr>
        <w:t>.</w:t>
      </w:r>
    </w:p>
    <w:p w14:paraId="10F96EE1" w14:textId="1BFD9905" w:rsidR="00E468AE" w:rsidRDefault="00000000">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Lakshana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Sushruta Samhita Sutra Sthana</w:t>
      </w:r>
      <w:r>
        <w:rPr>
          <w:rFonts w:ascii="Times New Roman" w:hAnsi="Times New Roman" w:cs="Times New Roman"/>
          <w:i/>
          <w:color w:val="000000"/>
          <w:sz w:val="24"/>
          <w:szCs w:val="24"/>
          <w:vertAlign w:val="superscript"/>
        </w:rPr>
        <w:t>12</w:t>
      </w:r>
      <w:r>
        <w:rPr>
          <w:rFonts w:ascii="Times New Roman" w:hAnsi="Times New Roman" w:cs="Times New Roman"/>
          <w:i/>
          <w:color w:val="000000"/>
          <w:sz w:val="24"/>
          <w:szCs w:val="24"/>
        </w:rPr>
        <w:t>, Bhavaprakasha Purvakhanda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3</w:t>
      </w:r>
      <w:r>
        <w:rPr>
          <w:rFonts w:ascii="Times New Roman" w:hAnsi="Times New Roman" w:cs="Times New Roman"/>
          <w:i/>
          <w:color w:val="000000"/>
          <w:sz w:val="24"/>
          <w:szCs w:val="24"/>
        </w:rPr>
        <w:t>.</w:t>
      </w:r>
    </w:p>
    <w:p w14:paraId="05816F3D" w14:textId="30F3835E" w:rsidR="00E468AE" w:rsidRPr="00AF21B6" w:rsidRDefault="00000000" w:rsidP="00AF21B6">
      <w:pPr>
        <w:pStyle w:val="ListParagraph"/>
        <w:numPr>
          <w:ilvl w:val="0"/>
          <w:numId w:val="1"/>
        </w:numPr>
        <w:spacing w:before="100" w:beforeAutospacing="1" w:after="0" w:line="273" w:lineRule="auto"/>
        <w:jc w:val="both"/>
        <w:rPr>
          <w:b/>
          <w:color w:val="000000"/>
          <w:sz w:val="24"/>
          <w:szCs w:val="24"/>
        </w:rPr>
      </w:pPr>
      <w:r>
        <w:rPr>
          <w:rFonts w:ascii="Times New Roman" w:hAnsi="Times New Roman" w:cs="Times New Roman"/>
          <w:i/>
          <w:color w:val="000000"/>
          <w:sz w:val="24"/>
          <w:szCs w:val="24"/>
        </w:rPr>
        <w:t xml:space="preserve">Chikitsa </w:t>
      </w:r>
      <w:r>
        <w:rPr>
          <w:rFonts w:ascii="Times New Roman" w:hAnsi="Times New Roman" w:cs="Times New Roman"/>
          <w:color w:val="000000"/>
          <w:sz w:val="24"/>
          <w:szCs w:val="24"/>
        </w:rPr>
        <w:t xml:space="preserve">of </w:t>
      </w:r>
      <w:r>
        <w:rPr>
          <w:rFonts w:ascii="Times New Roman" w:hAnsi="Times New Roman" w:cs="Times New Roman"/>
          <w:i/>
          <w:color w:val="000000"/>
          <w:sz w:val="24"/>
          <w:szCs w:val="24"/>
        </w:rPr>
        <w:t xml:space="preserve">Stanya Kshaya </w:t>
      </w:r>
      <w:r>
        <w:rPr>
          <w:rFonts w:ascii="Times New Roman" w:hAnsi="Times New Roman" w:cs="Times New Roman"/>
          <w:color w:val="000000"/>
          <w:sz w:val="24"/>
          <w:szCs w:val="24"/>
        </w:rPr>
        <w:t xml:space="preserve">is mentioned in </w:t>
      </w:r>
      <w:r>
        <w:rPr>
          <w:rFonts w:ascii="Times New Roman" w:hAnsi="Times New Roman" w:cs="Times New Roman"/>
          <w:i/>
          <w:color w:val="000000"/>
          <w:sz w:val="24"/>
          <w:szCs w:val="24"/>
        </w:rPr>
        <w:t>Charaka Samhita Sharira Sthana</w:t>
      </w:r>
      <w:r w:rsidR="00BE5F58">
        <w:rPr>
          <w:rFonts w:ascii="Times New Roman" w:hAnsi="Times New Roman" w:cs="Times New Roman"/>
          <w:i/>
          <w:color w:val="000000"/>
          <w:sz w:val="24"/>
          <w:szCs w:val="24"/>
          <w:vertAlign w:val="superscript"/>
        </w:rPr>
        <w:t>14</w:t>
      </w:r>
      <w:r>
        <w:rPr>
          <w:rFonts w:ascii="Times New Roman" w:hAnsi="Times New Roman" w:cs="Times New Roman"/>
          <w:i/>
          <w:color w:val="000000"/>
          <w:sz w:val="24"/>
          <w:szCs w:val="24"/>
        </w:rPr>
        <w:t>, Sushruta Samhita’s Sutra Sthana</w:t>
      </w:r>
      <w:r>
        <w:rPr>
          <w:rFonts w:ascii="Times New Roman" w:hAnsi="Times New Roman" w:cs="Times New Roman"/>
          <w:i/>
          <w:color w:val="000000"/>
          <w:sz w:val="24"/>
          <w:szCs w:val="24"/>
          <w:vertAlign w:val="superscript"/>
        </w:rPr>
        <w:t>1</w:t>
      </w:r>
      <w:r w:rsidR="00BE5F58">
        <w:rPr>
          <w:rFonts w:ascii="Times New Roman" w:hAnsi="Times New Roman" w:cs="Times New Roman"/>
          <w:i/>
          <w:color w:val="000000"/>
          <w:sz w:val="24"/>
          <w:szCs w:val="24"/>
          <w:vertAlign w:val="superscript"/>
        </w:rPr>
        <w:t>5</w:t>
      </w:r>
      <w:r>
        <w:rPr>
          <w:rFonts w:ascii="Times New Roman" w:hAnsi="Times New Roman" w:cs="Times New Roman"/>
          <w:i/>
          <w:color w:val="000000"/>
          <w:sz w:val="24"/>
          <w:szCs w:val="24"/>
        </w:rPr>
        <w:t>, Sharira Sthana</w:t>
      </w:r>
      <w:r w:rsidR="00BE5F58">
        <w:rPr>
          <w:rFonts w:ascii="Times New Roman" w:hAnsi="Times New Roman" w:cs="Times New Roman"/>
          <w:i/>
          <w:color w:val="000000"/>
          <w:sz w:val="24"/>
          <w:szCs w:val="24"/>
          <w:vertAlign w:val="superscript"/>
        </w:rPr>
        <w:t>16</w:t>
      </w:r>
      <w:r>
        <w:rPr>
          <w:rFonts w:ascii="Times New Roman" w:hAnsi="Times New Roman" w:cs="Times New Roman"/>
          <w:i/>
          <w:color w:val="000000"/>
          <w:sz w:val="24"/>
          <w:szCs w:val="24"/>
        </w:rPr>
        <w:t>, Chikitsa Sthana</w:t>
      </w:r>
      <w:r w:rsidR="00BE5F58">
        <w:rPr>
          <w:rFonts w:ascii="Times New Roman" w:hAnsi="Times New Roman" w:cs="Times New Roman"/>
          <w:i/>
          <w:color w:val="000000"/>
          <w:sz w:val="24"/>
          <w:szCs w:val="24"/>
          <w:vertAlign w:val="superscript"/>
        </w:rPr>
        <w:t>17</w:t>
      </w:r>
      <w:r>
        <w:rPr>
          <w:rFonts w:ascii="Times New Roman" w:hAnsi="Times New Roman" w:cs="Times New Roman"/>
          <w:i/>
          <w:color w:val="000000"/>
          <w:sz w:val="24"/>
          <w:szCs w:val="24"/>
        </w:rPr>
        <w:t>, Ashtanga Hrudaya Uttartantra</w:t>
      </w:r>
      <w:r w:rsidR="00BE5F58">
        <w:rPr>
          <w:rFonts w:ascii="Times New Roman" w:hAnsi="Times New Roman" w:cs="Times New Roman"/>
          <w:i/>
          <w:color w:val="000000"/>
          <w:sz w:val="24"/>
          <w:szCs w:val="24"/>
          <w:vertAlign w:val="superscript"/>
        </w:rPr>
        <w:t>18</w:t>
      </w:r>
      <w:r>
        <w:rPr>
          <w:rFonts w:ascii="Times New Roman" w:hAnsi="Times New Roman" w:cs="Times New Roman"/>
          <w:i/>
          <w:color w:val="000000"/>
          <w:sz w:val="24"/>
          <w:szCs w:val="24"/>
        </w:rPr>
        <w:t>, Kashyapa Samhita in  Sutra Sthana</w:t>
      </w:r>
      <w:r w:rsidR="00BE5F58">
        <w:rPr>
          <w:rFonts w:ascii="Times New Roman" w:hAnsi="Times New Roman" w:cs="Times New Roman"/>
          <w:i/>
          <w:color w:val="000000"/>
          <w:sz w:val="24"/>
          <w:szCs w:val="24"/>
          <w:vertAlign w:val="superscript"/>
        </w:rPr>
        <w:t>19</w:t>
      </w:r>
      <w:r>
        <w:rPr>
          <w:rFonts w:ascii="Times New Roman" w:hAnsi="Times New Roman" w:cs="Times New Roman"/>
          <w:i/>
          <w:color w:val="000000"/>
          <w:sz w:val="24"/>
          <w:szCs w:val="24"/>
        </w:rPr>
        <w:t xml:space="preserve"> and Siddhi Sthana</w:t>
      </w:r>
      <w:r w:rsidR="00BE5F58">
        <w:rPr>
          <w:rFonts w:ascii="Times New Roman" w:hAnsi="Times New Roman" w:cs="Times New Roman"/>
          <w:i/>
          <w:color w:val="000000"/>
          <w:sz w:val="24"/>
          <w:szCs w:val="24"/>
          <w:vertAlign w:val="superscript"/>
        </w:rPr>
        <w:t>20</w:t>
      </w:r>
      <w:r>
        <w:rPr>
          <w:rFonts w:ascii="Times New Roman" w:hAnsi="Times New Roman" w:cs="Times New Roman"/>
          <w:i/>
          <w:color w:val="000000"/>
          <w:sz w:val="24"/>
          <w:szCs w:val="24"/>
        </w:rPr>
        <w:t>, Bhavaprakasha Purvakhanda</w:t>
      </w:r>
      <w:r w:rsidR="00BE5F58">
        <w:rPr>
          <w:rFonts w:ascii="Times New Roman" w:hAnsi="Times New Roman" w:cs="Times New Roman"/>
          <w:i/>
          <w:color w:val="000000"/>
          <w:sz w:val="24"/>
          <w:szCs w:val="24"/>
          <w:vertAlign w:val="superscript"/>
        </w:rPr>
        <w:t>21</w:t>
      </w:r>
      <w:r>
        <w:rPr>
          <w:rFonts w:ascii="Times New Roman" w:hAnsi="Times New Roman" w:cs="Times New Roman"/>
          <w:i/>
          <w:color w:val="000000"/>
          <w:sz w:val="24"/>
          <w:szCs w:val="24"/>
        </w:rPr>
        <w:t>, Yogratnakara in Kshiradosha</w:t>
      </w:r>
      <w:r w:rsidR="00BE5F58">
        <w:rPr>
          <w:rFonts w:ascii="Times New Roman" w:hAnsi="Times New Roman" w:cs="Times New Roman"/>
          <w:i/>
          <w:color w:val="000000"/>
          <w:sz w:val="24"/>
          <w:szCs w:val="24"/>
          <w:vertAlign w:val="superscript"/>
        </w:rPr>
        <w:t>22</w:t>
      </w:r>
      <w:r>
        <w:rPr>
          <w:rFonts w:ascii="Times New Roman" w:hAnsi="Times New Roman" w:cs="Times New Roman"/>
          <w:i/>
          <w:color w:val="000000"/>
          <w:sz w:val="24"/>
          <w:szCs w:val="24"/>
        </w:rPr>
        <w:t>, Harita Samhita Trutiya Sthana</w:t>
      </w:r>
      <w:r w:rsidR="00BE5F58">
        <w:rPr>
          <w:rFonts w:ascii="Times New Roman" w:hAnsi="Times New Roman" w:cs="Times New Roman"/>
          <w:i/>
          <w:color w:val="000000"/>
          <w:sz w:val="24"/>
          <w:szCs w:val="24"/>
          <w:vertAlign w:val="superscript"/>
        </w:rPr>
        <w:t>23</w:t>
      </w:r>
      <w:r>
        <w:rPr>
          <w:rFonts w:ascii="Times New Roman" w:hAnsi="Times New Roman" w:cs="Times New Roman"/>
          <w:i/>
          <w:color w:val="000000"/>
          <w:sz w:val="24"/>
          <w:szCs w:val="24"/>
        </w:rPr>
        <w:t>.</w:t>
      </w:r>
    </w:p>
    <w:p w14:paraId="1815E400" w14:textId="77777777" w:rsidR="00AF21B6" w:rsidRDefault="00AF21B6" w:rsidP="00AF21B6">
      <w:pPr>
        <w:spacing w:before="100" w:beforeAutospacing="1" w:after="0" w:line="273" w:lineRule="auto"/>
        <w:jc w:val="both"/>
        <w:rPr>
          <w:b/>
          <w:color w:val="000000"/>
          <w:sz w:val="24"/>
          <w:szCs w:val="24"/>
        </w:rPr>
      </w:pPr>
    </w:p>
    <w:p w14:paraId="7F454B53" w14:textId="77777777" w:rsidR="00AF21B6" w:rsidRPr="00AF21B6" w:rsidRDefault="00AF21B6" w:rsidP="00AF21B6">
      <w:pPr>
        <w:spacing w:before="100" w:beforeAutospacing="1" w:after="0" w:line="273" w:lineRule="auto"/>
        <w:jc w:val="both"/>
        <w:rPr>
          <w:b/>
          <w:color w:val="000000"/>
          <w:sz w:val="24"/>
          <w:szCs w:val="24"/>
        </w:rPr>
      </w:pPr>
    </w:p>
    <w:p w14:paraId="51951DBF" w14:textId="0F5C08FF" w:rsidR="00E468AE" w:rsidRDefault="00000000">
      <w:pPr>
        <w:tabs>
          <w:tab w:val="left" w:pos="6000"/>
        </w:tabs>
        <w:spacing w:after="0"/>
        <w:jc w:val="both"/>
        <w:rPr>
          <w:rFonts w:ascii="Times New Roman" w:hAnsi="Times New Roman" w:cs="Times New Roman"/>
          <w:sz w:val="24"/>
          <w:szCs w:val="24"/>
        </w:rPr>
      </w:pPr>
      <w:r>
        <w:rPr>
          <w:rFonts w:ascii="Times New Roman" w:hAnsi="Times New Roman" w:cs="Times New Roman"/>
          <w:sz w:val="24"/>
          <w:szCs w:val="24"/>
        </w:rPr>
        <w:t>DESCRIPTION OF LACTATION FAILURE</w:t>
      </w:r>
      <w:r w:rsidR="00BE5F58">
        <w:rPr>
          <w:rFonts w:ascii="Times New Roman" w:hAnsi="Times New Roman" w:cs="Times New Roman"/>
          <w:sz w:val="24"/>
          <w:szCs w:val="24"/>
          <w:vertAlign w:val="superscript"/>
        </w:rPr>
        <w:t>24</w:t>
      </w:r>
      <w:r>
        <w:rPr>
          <w:rFonts w:ascii="Times New Roman" w:hAnsi="Times New Roman" w:cs="Times New Roman"/>
          <w:sz w:val="24"/>
          <w:szCs w:val="24"/>
          <w:vertAlign w:val="superscript"/>
        </w:rPr>
        <w:t xml:space="preserve"> </w:t>
      </w:r>
      <w:r>
        <w:rPr>
          <w:rFonts w:ascii="Times New Roman" w:hAnsi="Times New Roman" w:cs="Times New Roman"/>
          <w:sz w:val="24"/>
          <w:szCs w:val="24"/>
        </w:rPr>
        <w:t>(INADEQUATE MILK SUPPLY):</w:t>
      </w:r>
    </w:p>
    <w:p w14:paraId="60A31721" w14:textId="77777777" w:rsidR="00E468AE" w:rsidRDefault="00000000">
      <w:pPr>
        <w:pStyle w:val="ListParagraph"/>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caused due to infrequent suckling, endogenous suppression of prolactin. Pain, anxiety and insecurity.</w:t>
      </w:r>
    </w:p>
    <w:p w14:paraId="087985E9" w14:textId="77777777" w:rsidR="00E468AE" w:rsidRDefault="00E468AE">
      <w:pPr>
        <w:pStyle w:val="ListParagraph"/>
        <w:tabs>
          <w:tab w:val="left" w:pos="6000"/>
        </w:tabs>
        <w:spacing w:after="0"/>
        <w:jc w:val="both"/>
        <w:rPr>
          <w:rFonts w:ascii="Times New Roman" w:hAnsi="Times New Roman" w:cs="Times New Roman"/>
          <w:b/>
          <w:bCs/>
          <w:sz w:val="28"/>
          <w:szCs w:val="28"/>
          <w:u w:val="single"/>
        </w:rPr>
      </w:pPr>
    </w:p>
    <w:p w14:paraId="3912FF4E" w14:textId="5FF4CB29" w:rsidR="00E468AE" w:rsidRDefault="00197B41">
      <w:pPr>
        <w:tabs>
          <w:tab w:val="left" w:pos="6000"/>
        </w:tabs>
        <w:spacing w:after="0"/>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2. </w:t>
      </w:r>
      <w:r w:rsidRPr="00870DE1">
        <w:rPr>
          <w:rFonts w:ascii="Times New Roman" w:hAnsi="Times New Roman" w:cs="Times New Roman"/>
          <w:b/>
          <w:bCs/>
          <w:sz w:val="28"/>
          <w:szCs w:val="28"/>
        </w:rPr>
        <w:t>DRUG REVIEW</w:t>
      </w:r>
      <w:r w:rsidR="00BE5F58">
        <w:rPr>
          <w:rFonts w:ascii="Times New Roman" w:hAnsi="Times New Roman" w:cs="Times New Roman"/>
          <w:b/>
          <w:bCs/>
          <w:sz w:val="28"/>
          <w:szCs w:val="28"/>
          <w:vertAlign w:val="superscript"/>
        </w:rPr>
        <w:t>25</w:t>
      </w:r>
      <w:r>
        <w:rPr>
          <w:rFonts w:ascii="Times New Roman" w:hAnsi="Times New Roman" w:cs="Times New Roman"/>
          <w:b/>
          <w:bCs/>
          <w:sz w:val="28"/>
          <w:szCs w:val="28"/>
          <w:u w:val="single"/>
        </w:rPr>
        <w:t>:</w:t>
      </w:r>
    </w:p>
    <w:p w14:paraId="28D92E00" w14:textId="043EF4CB" w:rsidR="00E468AE" w:rsidRDefault="00000000">
      <w:pPr>
        <w:pStyle w:val="ListParagraph"/>
        <w:numPr>
          <w:ilvl w:val="0"/>
          <w:numId w:val="3"/>
        </w:numPr>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The trial formulation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Cs/>
          <w:i/>
          <w:sz w:val="24"/>
          <w:szCs w:val="24"/>
        </w:rPr>
        <w:t xml:space="preserve">Musta </w:t>
      </w:r>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hurna</w:t>
      </w:r>
      <w:r w:rsidR="00BE5F58">
        <w:rPr>
          <w:rFonts w:ascii="Times New Roman" w:eastAsia="Times New Roman" w:hAnsi="Times New Roman" w:cs="Times New Roman"/>
          <w:i/>
          <w:sz w:val="24"/>
          <w:szCs w:val="24"/>
          <w:vertAlign w:val="superscript"/>
        </w:rPr>
        <w:t>26</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explained in </w:t>
      </w:r>
      <w:r>
        <w:rPr>
          <w:rFonts w:ascii="Times New Roman" w:eastAsia="Times New Roman" w:hAnsi="Times New Roman" w:cs="Times New Roman"/>
          <w:b/>
          <w:i/>
          <w:sz w:val="24"/>
          <w:szCs w:val="24"/>
        </w:rPr>
        <w:t>C</w:t>
      </w:r>
      <w:r>
        <w:rPr>
          <w:rFonts w:ascii="Times New Roman" w:eastAsia="Times New Roman" w:hAnsi="Times New Roman" w:cs="Times New Roman"/>
          <w:i/>
          <w:sz w:val="24"/>
          <w:szCs w:val="24"/>
        </w:rPr>
        <w:t xml:space="preserve">hakradatta </w:t>
      </w:r>
      <w:r>
        <w:rPr>
          <w:rFonts w:ascii="Times New Roman" w:eastAsia="Times New Roman" w:hAnsi="Times New Roman" w:cs="Times New Roman"/>
          <w:sz w:val="24"/>
          <w:szCs w:val="24"/>
        </w:rPr>
        <w:t>in</w:t>
      </w:r>
      <w:r>
        <w:rPr>
          <w:rFonts w:ascii="Times New Roman" w:eastAsia="Times New Roman" w:hAnsi="Times New Roman" w:cs="Times New Roman"/>
          <w:i/>
          <w:sz w:val="24"/>
          <w:szCs w:val="24"/>
        </w:rPr>
        <w:t xml:space="preserve"> Stree Roga Chikitsa Prakarana</w:t>
      </w:r>
      <w:r>
        <w:rPr>
          <w:rFonts w:ascii="Times New Roman" w:eastAsia="Times New Roman" w:hAnsi="Times New Roman" w:cs="Times New Roman"/>
          <w:i/>
          <w:sz w:val="28"/>
          <w:szCs w:val="28"/>
        </w:rPr>
        <w:t>.</w:t>
      </w:r>
    </w:p>
    <w:tbl>
      <w:tblPr>
        <w:tblStyle w:val="TableGrid"/>
        <w:tblW w:w="6488" w:type="pct"/>
        <w:tblInd w:w="-1452" w:type="dxa"/>
        <w:tblLayout w:type="fixed"/>
        <w:tblLook w:val="04A0" w:firstRow="1" w:lastRow="0" w:firstColumn="1" w:lastColumn="0" w:noHBand="0" w:noVBand="1"/>
      </w:tblPr>
      <w:tblGrid>
        <w:gridCol w:w="710"/>
        <w:gridCol w:w="847"/>
        <w:gridCol w:w="1844"/>
        <w:gridCol w:w="1135"/>
        <w:gridCol w:w="991"/>
        <w:gridCol w:w="993"/>
        <w:gridCol w:w="993"/>
        <w:gridCol w:w="1276"/>
        <w:gridCol w:w="2269"/>
      </w:tblGrid>
      <w:tr w:rsidR="003062E1" w14:paraId="53782E6C" w14:textId="77777777" w:rsidTr="003062E1">
        <w:trPr>
          <w:trHeight w:val="637"/>
        </w:trPr>
        <w:tc>
          <w:tcPr>
            <w:tcW w:w="321" w:type="pct"/>
          </w:tcPr>
          <w:p w14:paraId="2EC68799"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383" w:type="pct"/>
          </w:tcPr>
          <w:p w14:paraId="114CCB02" w14:textId="56E90B81" w:rsidR="00E468AE" w:rsidRPr="002C2A1D" w:rsidRDefault="002C2A1D">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Drug</w:t>
            </w:r>
          </w:p>
        </w:tc>
        <w:tc>
          <w:tcPr>
            <w:tcW w:w="834" w:type="pct"/>
          </w:tcPr>
          <w:p w14:paraId="4A14B7B6" w14:textId="77777777" w:rsidR="00E468AE" w:rsidRDefault="00000000">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17D88C7F"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513" w:type="pct"/>
          </w:tcPr>
          <w:p w14:paraId="6992B3A2"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448" w:type="pct"/>
          </w:tcPr>
          <w:p w14:paraId="3C024357"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449" w:type="pct"/>
          </w:tcPr>
          <w:p w14:paraId="3DDE3340"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449" w:type="pct"/>
          </w:tcPr>
          <w:p w14:paraId="10610581"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Vipaka</w:t>
            </w:r>
          </w:p>
        </w:tc>
        <w:tc>
          <w:tcPr>
            <w:tcW w:w="577" w:type="pct"/>
          </w:tcPr>
          <w:p w14:paraId="751CE4E0" w14:textId="77777777" w:rsidR="00E468AE" w:rsidRDefault="00000000">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70855C5C" w14:textId="77777777" w:rsidR="00E468AE" w:rsidRDefault="00000000">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1026" w:type="pct"/>
          </w:tcPr>
          <w:p w14:paraId="47352058" w14:textId="77777777" w:rsidR="00E468AE" w:rsidRDefault="00000000">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Doshaghnata &amp; Karma</w:t>
            </w:r>
          </w:p>
          <w:p w14:paraId="5C26B199" w14:textId="77777777" w:rsidR="00E468AE" w:rsidRDefault="00E468AE">
            <w:pPr>
              <w:spacing w:after="0" w:line="240" w:lineRule="auto"/>
              <w:jc w:val="both"/>
              <w:rPr>
                <w:rFonts w:ascii="Times New Roman" w:eastAsia="Times New Roman" w:hAnsi="Times New Roman" w:cs="Times New Roman"/>
                <w:b/>
                <w:bCs/>
                <w:color w:val="000000"/>
                <w:sz w:val="24"/>
                <w:szCs w:val="24"/>
                <w:vertAlign w:val="superscript"/>
              </w:rPr>
            </w:pPr>
          </w:p>
        </w:tc>
      </w:tr>
      <w:tr w:rsidR="003062E1" w14:paraId="5E490A2E" w14:textId="77777777" w:rsidTr="003062E1">
        <w:tc>
          <w:tcPr>
            <w:tcW w:w="321" w:type="pct"/>
          </w:tcPr>
          <w:p w14:paraId="4499B808"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383" w:type="pct"/>
          </w:tcPr>
          <w:p w14:paraId="5835D9BB"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Musta</w:t>
            </w:r>
          </w:p>
        </w:tc>
        <w:tc>
          <w:tcPr>
            <w:tcW w:w="834" w:type="pct"/>
          </w:tcPr>
          <w:p w14:paraId="24EEB812"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Cyperus rotundus linn.</w:t>
            </w:r>
          </w:p>
          <w:p w14:paraId="75185BE9"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(Family- Cyperaceae)</w:t>
            </w:r>
          </w:p>
        </w:tc>
        <w:tc>
          <w:tcPr>
            <w:tcW w:w="513" w:type="pct"/>
          </w:tcPr>
          <w:p w14:paraId="428ADD86"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Tikta,</w:t>
            </w:r>
          </w:p>
          <w:p w14:paraId="64613C76"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p w14:paraId="01597275"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Kashaya</w:t>
            </w:r>
          </w:p>
        </w:tc>
        <w:tc>
          <w:tcPr>
            <w:tcW w:w="448" w:type="pct"/>
          </w:tcPr>
          <w:p w14:paraId="5F88A215"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Laghu,</w:t>
            </w:r>
          </w:p>
          <w:p w14:paraId="17BEE696" w14:textId="77777777" w:rsidR="00E468AE" w:rsidRDefault="00000000">
            <w:pP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Ruksha</w:t>
            </w:r>
          </w:p>
          <w:p w14:paraId="11A0B71A" w14:textId="77777777" w:rsidR="00E468AE" w:rsidRDefault="00E468AE">
            <w:pPr>
              <w:spacing w:after="0" w:line="240" w:lineRule="auto"/>
              <w:jc w:val="both"/>
              <w:rPr>
                <w:rFonts w:ascii="Times New Roman" w:eastAsia="Times New Roman" w:hAnsi="Times New Roman" w:cs="Times New Roman"/>
                <w:color w:val="000000"/>
                <w:sz w:val="24"/>
                <w:szCs w:val="24"/>
                <w:vertAlign w:val="superscript"/>
              </w:rPr>
            </w:pPr>
          </w:p>
        </w:tc>
        <w:tc>
          <w:tcPr>
            <w:tcW w:w="449" w:type="pct"/>
          </w:tcPr>
          <w:p w14:paraId="5D9D132C" w14:textId="77777777" w:rsidR="00E468AE" w:rsidRDefault="00000000">
            <w:pPr>
              <w:spacing w:after="0" w:line="240" w:lineRule="auto"/>
              <w:jc w:val="both"/>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color w:val="000000"/>
                <w:sz w:val="24"/>
                <w:szCs w:val="24"/>
              </w:rPr>
              <w:t>Sheeta</w:t>
            </w:r>
          </w:p>
        </w:tc>
        <w:tc>
          <w:tcPr>
            <w:tcW w:w="449" w:type="pct"/>
          </w:tcPr>
          <w:p w14:paraId="6DF557B2"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color w:val="000000"/>
                <w:sz w:val="24"/>
                <w:szCs w:val="24"/>
              </w:rPr>
              <w:t>Katu</w:t>
            </w:r>
          </w:p>
        </w:tc>
        <w:tc>
          <w:tcPr>
            <w:tcW w:w="577" w:type="pct"/>
          </w:tcPr>
          <w:p w14:paraId="78324A43"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C57DD42" w14:textId="77777777" w:rsidR="00E468AE" w:rsidRDefault="00000000">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1026" w:type="pct"/>
          </w:tcPr>
          <w:p w14:paraId="11CFFCA1" w14:textId="77777777" w:rsidR="00E468AE" w:rsidRDefault="00000000">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Kaphapittashamaka,</w:t>
            </w:r>
          </w:p>
          <w:p w14:paraId="731B632F" w14:textId="77777777" w:rsidR="00E468AE" w:rsidRDefault="0000000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Stanyajanana</w:t>
            </w:r>
          </w:p>
          <w:p w14:paraId="7CB8F2D7" w14:textId="77777777" w:rsidR="00E468AE" w:rsidRDefault="00000000">
            <w:pPr>
              <w:spacing w:after="0" w:line="24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Stanyashodhana</w:t>
            </w:r>
          </w:p>
        </w:tc>
      </w:tr>
    </w:tbl>
    <w:p w14:paraId="33186C17" w14:textId="77777777" w:rsidR="00E468AE" w:rsidRDefault="00E468AE">
      <w:pPr>
        <w:pStyle w:val="ListParagraph"/>
        <w:tabs>
          <w:tab w:val="left" w:pos="6000"/>
        </w:tabs>
        <w:spacing w:after="0"/>
        <w:jc w:val="both"/>
        <w:rPr>
          <w:rFonts w:ascii="Times New Roman" w:hAnsi="Times New Roman" w:cs="Times New Roman"/>
          <w:b/>
          <w:bCs/>
          <w:sz w:val="24"/>
          <w:szCs w:val="24"/>
          <w:vertAlign w:val="superscript"/>
        </w:rPr>
      </w:pPr>
    </w:p>
    <w:tbl>
      <w:tblPr>
        <w:tblStyle w:val="TableGrid"/>
        <w:tblpPr w:leftFromText="180" w:rightFromText="180" w:vertAnchor="text" w:horzAnchor="page" w:tblpX="652" w:tblpY="947"/>
        <w:tblOverlap w:val="never"/>
        <w:tblW w:w="11041" w:type="dxa"/>
        <w:tblLayout w:type="fixed"/>
        <w:tblLook w:val="04A0" w:firstRow="1" w:lastRow="0" w:firstColumn="1" w:lastColumn="0" w:noHBand="0" w:noVBand="1"/>
      </w:tblPr>
      <w:tblGrid>
        <w:gridCol w:w="675"/>
        <w:gridCol w:w="1276"/>
        <w:gridCol w:w="1276"/>
        <w:gridCol w:w="1276"/>
        <w:gridCol w:w="1134"/>
        <w:gridCol w:w="992"/>
        <w:gridCol w:w="1134"/>
        <w:gridCol w:w="1276"/>
        <w:gridCol w:w="2002"/>
      </w:tblGrid>
      <w:tr w:rsidR="002C2A1D" w14:paraId="1684811E" w14:textId="77777777" w:rsidTr="002C2A1D">
        <w:trPr>
          <w:trHeight w:val="507"/>
        </w:trPr>
        <w:tc>
          <w:tcPr>
            <w:tcW w:w="675" w:type="dxa"/>
          </w:tcPr>
          <w:p w14:paraId="4AF77EFA"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SL. NO</w:t>
            </w:r>
          </w:p>
        </w:tc>
        <w:tc>
          <w:tcPr>
            <w:tcW w:w="1276" w:type="dxa"/>
          </w:tcPr>
          <w:p w14:paraId="13CF27BF" w14:textId="2B066C5B" w:rsidR="00E468AE" w:rsidRDefault="002C2A1D"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sz w:val="24"/>
                <w:szCs w:val="24"/>
              </w:rPr>
              <w:t>Drug</w:t>
            </w:r>
          </w:p>
        </w:tc>
        <w:tc>
          <w:tcPr>
            <w:tcW w:w="1276" w:type="dxa"/>
          </w:tcPr>
          <w:p w14:paraId="0D348595" w14:textId="77777777" w:rsidR="00E468AE" w:rsidRDefault="00000000"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Latin Name</w:t>
            </w:r>
          </w:p>
          <w:p w14:paraId="32F56BA3"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Family</w:t>
            </w:r>
          </w:p>
        </w:tc>
        <w:tc>
          <w:tcPr>
            <w:tcW w:w="1276" w:type="dxa"/>
          </w:tcPr>
          <w:p w14:paraId="0C2F2323"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Rasa</w:t>
            </w:r>
          </w:p>
        </w:tc>
        <w:tc>
          <w:tcPr>
            <w:tcW w:w="1134" w:type="dxa"/>
          </w:tcPr>
          <w:p w14:paraId="07639DCE"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Guna</w:t>
            </w:r>
          </w:p>
        </w:tc>
        <w:tc>
          <w:tcPr>
            <w:tcW w:w="992" w:type="dxa"/>
          </w:tcPr>
          <w:p w14:paraId="13A9A222"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Veerya</w:t>
            </w:r>
          </w:p>
        </w:tc>
        <w:tc>
          <w:tcPr>
            <w:tcW w:w="1134" w:type="dxa"/>
          </w:tcPr>
          <w:p w14:paraId="6DBDB1F7"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Vipaka</w:t>
            </w:r>
          </w:p>
        </w:tc>
        <w:tc>
          <w:tcPr>
            <w:tcW w:w="1276" w:type="dxa"/>
          </w:tcPr>
          <w:p w14:paraId="216132BD" w14:textId="77777777" w:rsidR="00E468AE" w:rsidRDefault="00000000"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Part</w:t>
            </w:r>
          </w:p>
          <w:p w14:paraId="28E4469E" w14:textId="77777777" w:rsidR="00E468AE" w:rsidRDefault="00000000" w:rsidP="002C2A1D">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i/>
                <w:sz w:val="24"/>
                <w:szCs w:val="24"/>
              </w:rPr>
              <w:t>Used</w:t>
            </w:r>
          </w:p>
        </w:tc>
        <w:tc>
          <w:tcPr>
            <w:tcW w:w="2002" w:type="dxa"/>
          </w:tcPr>
          <w:p w14:paraId="5875D996" w14:textId="77777777" w:rsidR="00E468AE" w:rsidRDefault="00000000" w:rsidP="002C2A1D">
            <w:pPr>
              <w:spacing w:after="0" w:line="240" w:lineRule="auto"/>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Doshaghnata &amp; Karma</w:t>
            </w:r>
          </w:p>
          <w:p w14:paraId="3C29468E" w14:textId="77777777" w:rsidR="00E468AE" w:rsidRDefault="00E468AE" w:rsidP="002C2A1D">
            <w:pPr>
              <w:spacing w:after="0" w:line="240" w:lineRule="auto"/>
              <w:jc w:val="both"/>
              <w:rPr>
                <w:rFonts w:ascii="Times New Roman" w:eastAsia="Times New Roman" w:hAnsi="Times New Roman" w:cs="Times New Roman"/>
                <w:b/>
                <w:bCs/>
                <w:color w:val="000000"/>
                <w:sz w:val="24"/>
                <w:szCs w:val="24"/>
                <w:vertAlign w:val="superscript"/>
              </w:rPr>
            </w:pPr>
          </w:p>
        </w:tc>
      </w:tr>
      <w:tr w:rsidR="002C2A1D" w14:paraId="24D26B2E" w14:textId="77777777" w:rsidTr="002C2A1D">
        <w:tc>
          <w:tcPr>
            <w:tcW w:w="675" w:type="dxa"/>
          </w:tcPr>
          <w:p w14:paraId="745A12F8"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276" w:type="dxa"/>
          </w:tcPr>
          <w:p w14:paraId="3E96A157"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Shatavari</w:t>
            </w:r>
          </w:p>
        </w:tc>
        <w:tc>
          <w:tcPr>
            <w:tcW w:w="1276" w:type="dxa"/>
          </w:tcPr>
          <w:p w14:paraId="33B85A27" w14:textId="77777777" w:rsidR="00E468AE" w:rsidRDefault="00000000"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Asparagus racemosus</w:t>
            </w:r>
          </w:p>
          <w:p w14:paraId="426751F3" w14:textId="77777777" w:rsidR="00E468AE" w:rsidRDefault="00000000"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(Family- Liliaceae)</w:t>
            </w:r>
          </w:p>
        </w:tc>
        <w:tc>
          <w:tcPr>
            <w:tcW w:w="1276" w:type="dxa"/>
          </w:tcPr>
          <w:p w14:paraId="10BFB192" w14:textId="137CC8CF"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  Tikta</w:t>
            </w:r>
          </w:p>
        </w:tc>
        <w:tc>
          <w:tcPr>
            <w:tcW w:w="1134" w:type="dxa"/>
          </w:tcPr>
          <w:p w14:paraId="250BDCCC" w14:textId="77777777" w:rsidR="00E468AE" w:rsidRDefault="00000000" w:rsidP="002C2A1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Guru,</w:t>
            </w:r>
          </w:p>
          <w:p w14:paraId="53223EC6"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Snigdha</w:t>
            </w:r>
          </w:p>
        </w:tc>
        <w:tc>
          <w:tcPr>
            <w:tcW w:w="992" w:type="dxa"/>
          </w:tcPr>
          <w:p w14:paraId="63CF0267"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Sheeta</w:t>
            </w:r>
          </w:p>
        </w:tc>
        <w:tc>
          <w:tcPr>
            <w:tcW w:w="1134" w:type="dxa"/>
          </w:tcPr>
          <w:p w14:paraId="179C0668"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Madhura</w:t>
            </w:r>
          </w:p>
        </w:tc>
        <w:tc>
          <w:tcPr>
            <w:tcW w:w="1276" w:type="dxa"/>
          </w:tcPr>
          <w:p w14:paraId="57AE8737" w14:textId="77777777" w:rsidR="00E468AE" w:rsidRDefault="00000000" w:rsidP="002C2A1D">
            <w:pPr>
              <w:widowControl w:val="0"/>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5D86351A"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(Rhizome)</w:t>
            </w:r>
          </w:p>
        </w:tc>
        <w:tc>
          <w:tcPr>
            <w:tcW w:w="2002" w:type="dxa"/>
          </w:tcPr>
          <w:p w14:paraId="00B00469" w14:textId="46AE51E3" w:rsidR="00E468AE" w:rsidRDefault="00000000" w:rsidP="002C2A1D">
            <w:pPr>
              <w:spacing w:after="0" w:line="240" w:lineRule="auto"/>
              <w:ind w:left="30" w:hanging="3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Vatapittashamaka</w:t>
            </w:r>
          </w:p>
          <w:p w14:paraId="7BA5DB13" w14:textId="77777777" w:rsidR="00E468AE" w:rsidRDefault="00000000" w:rsidP="002C2A1D">
            <w:pPr>
              <w:spacing w:after="0" w:line="240" w:lineRule="auto"/>
              <w:jc w:val="both"/>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Stanyajanana</w:t>
            </w:r>
          </w:p>
        </w:tc>
      </w:tr>
    </w:tbl>
    <w:p w14:paraId="37668BB8" w14:textId="513594C8" w:rsidR="00E468AE" w:rsidRDefault="00000000">
      <w:pPr>
        <w:pStyle w:val="ListParagraph"/>
        <w:numPr>
          <w:ilvl w:val="0"/>
          <w:numId w:val="3"/>
        </w:numPr>
        <w:tabs>
          <w:tab w:val="left" w:pos="6000"/>
        </w:tabs>
        <w:spacing w:after="0"/>
        <w:jc w:val="both"/>
        <w:rPr>
          <w:rFonts w:ascii="Times New Roman" w:hAnsi="Times New Roman" w:cs="Times New Roman"/>
          <w:b/>
          <w:bCs/>
          <w:sz w:val="24"/>
          <w:szCs w:val="24"/>
          <w:vertAlign w:val="superscript"/>
        </w:rPr>
      </w:pPr>
      <w:r>
        <w:rPr>
          <w:rFonts w:ascii="Times New Roman" w:hAnsi="Times New Roman" w:cs="Times New Roman"/>
          <w:sz w:val="24"/>
          <w:szCs w:val="24"/>
        </w:rPr>
        <w:t xml:space="preserve">The control formulation </w:t>
      </w:r>
      <w:r>
        <w:rPr>
          <w:rFonts w:ascii="Times New Roman" w:hAnsi="Times New Roman" w:cs="Times New Roman"/>
          <w:i/>
          <w:iCs/>
          <w:sz w:val="24"/>
          <w:szCs w:val="24"/>
        </w:rPr>
        <w:t>Shatavari Churna</w:t>
      </w:r>
      <w:r w:rsidR="00BE5F58">
        <w:rPr>
          <w:rFonts w:ascii="Times New Roman" w:hAnsi="Times New Roman" w:cs="Times New Roman"/>
          <w:i/>
          <w:iCs/>
          <w:sz w:val="24"/>
          <w:szCs w:val="24"/>
          <w:vertAlign w:val="superscript"/>
        </w:rPr>
        <w:t>27</w:t>
      </w:r>
      <w:r>
        <w:rPr>
          <w:rFonts w:ascii="Times New Roman" w:hAnsi="Times New Roman" w:cs="Times New Roman"/>
          <w:i/>
          <w:iCs/>
          <w:sz w:val="24"/>
          <w:szCs w:val="24"/>
        </w:rPr>
        <w:t xml:space="preserve"> </w:t>
      </w:r>
      <w:r>
        <w:rPr>
          <w:rFonts w:ascii="Times New Roman" w:hAnsi="Times New Roman" w:cs="Times New Roman"/>
          <w:sz w:val="24"/>
          <w:szCs w:val="24"/>
        </w:rPr>
        <w:t>explained</w:t>
      </w:r>
      <w:r>
        <w:rPr>
          <w:rFonts w:ascii="Times New Roman" w:hAnsi="Times New Roman" w:cs="Times New Roman"/>
          <w:i/>
          <w:iCs/>
          <w:sz w:val="24"/>
          <w:szCs w:val="24"/>
        </w:rPr>
        <w:t xml:space="preserve"> </w:t>
      </w:r>
      <w:r>
        <w:rPr>
          <w:rFonts w:ascii="Times New Roman" w:hAnsi="Times New Roman" w:cs="Times New Roman"/>
          <w:sz w:val="24"/>
          <w:szCs w:val="24"/>
        </w:rPr>
        <w:t>in</w:t>
      </w:r>
      <w:r>
        <w:rPr>
          <w:rFonts w:ascii="Times New Roman" w:hAnsi="Times New Roman" w:cs="Times New Roman"/>
          <w:i/>
          <w:iCs/>
          <w:sz w:val="24"/>
          <w:szCs w:val="24"/>
        </w:rPr>
        <w:t xml:space="preserve"> Sushruta Samhita </w:t>
      </w:r>
      <w:r>
        <w:rPr>
          <w:rFonts w:ascii="Times New Roman" w:hAnsi="Times New Roman" w:cs="Times New Roman"/>
          <w:sz w:val="24"/>
          <w:szCs w:val="24"/>
        </w:rPr>
        <w:t>in</w:t>
      </w:r>
      <w:r>
        <w:rPr>
          <w:rFonts w:ascii="Times New Roman" w:hAnsi="Times New Roman" w:cs="Times New Roman"/>
          <w:i/>
          <w:iCs/>
          <w:sz w:val="24"/>
          <w:szCs w:val="24"/>
        </w:rPr>
        <w:t xml:space="preserve"> Garbhini Prakarana Sharira.</w:t>
      </w:r>
    </w:p>
    <w:p w14:paraId="740ADAAC" w14:textId="77777777" w:rsidR="00E468AE" w:rsidRDefault="00E468AE">
      <w:pPr>
        <w:pStyle w:val="ListParagraph"/>
        <w:tabs>
          <w:tab w:val="left" w:pos="6000"/>
        </w:tabs>
        <w:spacing w:after="0"/>
        <w:ind w:left="0"/>
        <w:jc w:val="both"/>
        <w:rPr>
          <w:rFonts w:ascii="Times New Roman" w:hAnsi="Times New Roman" w:cs="Times New Roman"/>
          <w:b/>
          <w:bCs/>
          <w:sz w:val="24"/>
          <w:szCs w:val="24"/>
          <w:vertAlign w:val="superscript"/>
        </w:rPr>
      </w:pPr>
    </w:p>
    <w:p w14:paraId="5F73E79A" w14:textId="77777777" w:rsidR="00E468AE" w:rsidRDefault="00E468AE">
      <w:pPr>
        <w:tabs>
          <w:tab w:val="left" w:pos="6000"/>
        </w:tabs>
        <w:spacing w:after="0"/>
        <w:jc w:val="both"/>
        <w:rPr>
          <w:rFonts w:ascii="Times New Roman" w:hAnsi="Times New Roman" w:cs="Times New Roman"/>
          <w:sz w:val="28"/>
          <w:szCs w:val="28"/>
        </w:rPr>
      </w:pPr>
    </w:p>
    <w:p w14:paraId="758E9A8B" w14:textId="6A60EA2B" w:rsidR="00A83951" w:rsidRDefault="00000000" w:rsidP="00A83951">
      <w:pPr>
        <w:spacing w:after="0"/>
        <w:rPr>
          <w:rFonts w:ascii="Times New Roman" w:hAnsi="Times New Roman" w:cs="Times New Roman"/>
          <w:b/>
          <w:bCs/>
          <w:sz w:val="28"/>
          <w:szCs w:val="28"/>
        </w:rPr>
      </w:pPr>
      <w:r w:rsidRPr="00870DE1">
        <w:rPr>
          <w:rFonts w:ascii="Times New Roman" w:hAnsi="Times New Roman" w:cs="Times New Roman"/>
          <w:b/>
          <w:bCs/>
          <w:sz w:val="28"/>
          <w:szCs w:val="28"/>
          <w:u w:val="single"/>
        </w:rPr>
        <w:t xml:space="preserve"> 6.</w:t>
      </w:r>
      <w:r w:rsidR="00A83951" w:rsidRPr="00870DE1">
        <w:rPr>
          <w:rFonts w:ascii="Times New Roman" w:hAnsi="Times New Roman" w:cs="Times New Roman"/>
          <w:b/>
          <w:bCs/>
          <w:sz w:val="28"/>
          <w:szCs w:val="28"/>
          <w:u w:val="single"/>
        </w:rPr>
        <w:t>2</w:t>
      </w:r>
      <w:r w:rsidRPr="00870DE1">
        <w:rPr>
          <w:rFonts w:ascii="Times New Roman" w:hAnsi="Times New Roman" w:cs="Times New Roman"/>
          <w:b/>
          <w:bCs/>
          <w:sz w:val="28"/>
          <w:szCs w:val="28"/>
          <w:u w:val="single"/>
        </w:rPr>
        <w:t>.</w:t>
      </w:r>
      <w:r w:rsidR="00A83951" w:rsidRPr="00870DE1">
        <w:rPr>
          <w:rFonts w:ascii="Times New Roman" w:hAnsi="Times New Roman" w:cs="Times New Roman"/>
          <w:b/>
          <w:bCs/>
          <w:sz w:val="28"/>
          <w:szCs w:val="28"/>
          <w:u w:val="single"/>
        </w:rPr>
        <w:t>1 PREVIOUS RESEARCH WORK</w:t>
      </w:r>
      <w:r w:rsidR="00A83951">
        <w:rPr>
          <w:rFonts w:ascii="Times New Roman" w:hAnsi="Times New Roman" w:cs="Times New Roman"/>
          <w:b/>
          <w:bCs/>
          <w:sz w:val="28"/>
          <w:szCs w:val="28"/>
        </w:rPr>
        <w:t>:</w:t>
      </w:r>
    </w:p>
    <w:p w14:paraId="410B3024" w14:textId="7DF768A7" w:rsidR="00A855D1" w:rsidRPr="00A855D1" w:rsidRDefault="00A855D1" w:rsidP="00A855D1">
      <w:pPr>
        <w:pStyle w:val="ListParagraph"/>
        <w:numPr>
          <w:ilvl w:val="0"/>
          <w:numId w:val="21"/>
        </w:numPr>
        <w:spacing w:after="0"/>
        <w:jc w:val="both"/>
        <w:rPr>
          <w:rFonts w:ascii="Times New Roman" w:eastAsia="Times New Roman" w:hAnsi="Times New Roman" w:cs="Times New Roman"/>
          <w:sz w:val="24"/>
          <w:szCs w:val="24"/>
        </w:rPr>
      </w:pPr>
      <w:r w:rsidRPr="00A855D1">
        <w:rPr>
          <w:rFonts w:ascii="Times New Roman" w:eastAsia="Times New Roman" w:hAnsi="Times New Roman" w:cs="Times New Roman"/>
          <w:sz w:val="24"/>
          <w:szCs w:val="24"/>
        </w:rPr>
        <w:t xml:space="preserve">A comparative clinical study of effect of </w:t>
      </w:r>
      <w:r w:rsidRPr="00A855D1">
        <w:rPr>
          <w:rFonts w:ascii="Times New Roman" w:eastAsia="Times New Roman" w:hAnsi="Times New Roman" w:cs="Times New Roman"/>
          <w:i/>
          <w:sz w:val="24"/>
          <w:szCs w:val="24"/>
        </w:rPr>
        <w:t>Karpasabeeja</w:t>
      </w:r>
      <w:r w:rsidRPr="00A855D1">
        <w:rPr>
          <w:rFonts w:ascii="Times New Roman" w:eastAsia="Times New Roman" w:hAnsi="Times New Roman" w:cs="Times New Roman"/>
          <w:sz w:val="24"/>
          <w:szCs w:val="24"/>
        </w:rPr>
        <w:t xml:space="preserve"> </w:t>
      </w:r>
      <w:r w:rsidRPr="00A855D1">
        <w:rPr>
          <w:rFonts w:ascii="Times New Roman" w:eastAsia="Times New Roman" w:hAnsi="Times New Roman" w:cs="Times New Roman"/>
          <w:i/>
          <w:sz w:val="24"/>
          <w:szCs w:val="24"/>
        </w:rPr>
        <w:t>Churna</w:t>
      </w:r>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Shatavari Churna</w:t>
      </w:r>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 Kshaya</w:t>
      </w:r>
      <w:r w:rsidRPr="00A855D1">
        <w:rPr>
          <w:rFonts w:ascii="Times New Roman" w:eastAsia="Times New Roman" w:hAnsi="Times New Roman" w:cs="Times New Roman"/>
          <w:sz w:val="24"/>
          <w:szCs w:val="24"/>
        </w:rPr>
        <w:t xml:space="preserve">. </w:t>
      </w:r>
      <w:r w:rsidR="00A83951" w:rsidRPr="00A855D1">
        <w:rPr>
          <w:rFonts w:ascii="Times New Roman" w:eastAsia="Times New Roman" w:hAnsi="Times New Roman" w:cs="Times New Roman"/>
          <w:sz w:val="24"/>
          <w:szCs w:val="24"/>
        </w:rPr>
        <w:t>Dr. Rajni Kanojiya- Rajiv Gandhi Ayurvedic Medical College, Ron</w:t>
      </w:r>
      <w:r>
        <w:rPr>
          <w:rFonts w:ascii="Times New Roman" w:eastAsia="Times New Roman" w:hAnsi="Times New Roman" w:cs="Times New Roman"/>
          <w:sz w:val="24"/>
          <w:szCs w:val="24"/>
        </w:rPr>
        <w:t xml:space="preserve">, </w:t>
      </w:r>
      <w:r w:rsidRPr="00A8395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00A83951" w:rsidRPr="00A855D1">
        <w:rPr>
          <w:rFonts w:ascii="Times New Roman" w:eastAsia="Times New Roman" w:hAnsi="Times New Roman" w:cs="Times New Roman"/>
          <w:sz w:val="24"/>
          <w:szCs w:val="24"/>
        </w:rPr>
        <w:t xml:space="preserve"> 2017</w:t>
      </w:r>
    </w:p>
    <w:p w14:paraId="189BE7A1" w14:textId="0780BA98" w:rsidR="00A83951" w:rsidRPr="00A855D1" w:rsidRDefault="00A855D1" w:rsidP="00A855D1">
      <w:pPr>
        <w:pStyle w:val="ListParagraph"/>
        <w:numPr>
          <w:ilvl w:val="0"/>
          <w:numId w:val="5"/>
        </w:numPr>
        <w:spacing w:after="0"/>
        <w:jc w:val="both"/>
        <w:rPr>
          <w:sz w:val="24"/>
          <w:szCs w:val="24"/>
        </w:rPr>
      </w:pPr>
      <w:r w:rsidRPr="00A855D1">
        <w:rPr>
          <w:rFonts w:ascii="Times New Roman" w:eastAsia="Times New Roman" w:hAnsi="Times New Roman" w:cs="Times New Roman"/>
          <w:sz w:val="24"/>
          <w:szCs w:val="24"/>
        </w:rPr>
        <w:t>A Clinico-comparative study to evaluate the efficacy of Y</w:t>
      </w:r>
      <w:r w:rsidRPr="00A855D1">
        <w:rPr>
          <w:rFonts w:ascii="Times New Roman" w:eastAsia="Times New Roman" w:hAnsi="Times New Roman" w:cs="Times New Roman"/>
          <w:i/>
          <w:sz w:val="24"/>
          <w:szCs w:val="24"/>
        </w:rPr>
        <w:t>ashtimadhu Choorna</w:t>
      </w:r>
      <w:r w:rsidRPr="00A855D1">
        <w:rPr>
          <w:rFonts w:ascii="Times New Roman" w:eastAsia="Times New Roman" w:hAnsi="Times New Roman" w:cs="Times New Roman"/>
          <w:sz w:val="24"/>
          <w:szCs w:val="24"/>
        </w:rPr>
        <w:t xml:space="preserve"> and </w:t>
      </w:r>
      <w:r w:rsidRPr="00A855D1">
        <w:rPr>
          <w:rFonts w:ascii="Times New Roman" w:eastAsia="Times New Roman" w:hAnsi="Times New Roman" w:cs="Times New Roman"/>
          <w:i/>
          <w:sz w:val="24"/>
          <w:szCs w:val="24"/>
        </w:rPr>
        <w:t>Shatavari Choorna</w:t>
      </w:r>
      <w:r w:rsidRPr="00A855D1">
        <w:rPr>
          <w:rFonts w:ascii="Times New Roman" w:eastAsia="Times New Roman" w:hAnsi="Times New Roman" w:cs="Times New Roman"/>
          <w:sz w:val="24"/>
          <w:szCs w:val="24"/>
        </w:rPr>
        <w:t xml:space="preserve"> in the management of </w:t>
      </w:r>
      <w:r w:rsidRPr="00A855D1">
        <w:rPr>
          <w:rFonts w:ascii="Times New Roman" w:eastAsia="Times New Roman" w:hAnsi="Times New Roman" w:cs="Times New Roman"/>
          <w:i/>
          <w:sz w:val="24"/>
          <w:szCs w:val="24"/>
        </w:rPr>
        <w:t>Stanya</w:t>
      </w:r>
      <w:r w:rsidRPr="00A855D1">
        <w:rPr>
          <w:rFonts w:ascii="Times New Roman" w:hAnsi="Times New Roman" w:cs="Times New Roman"/>
          <w:b/>
          <w:bCs/>
          <w:sz w:val="28"/>
          <w:szCs w:val="28"/>
        </w:rPr>
        <w:t xml:space="preserve"> </w:t>
      </w:r>
      <w:r w:rsidRPr="00A855D1">
        <w:rPr>
          <w:rFonts w:ascii="Times New Roman" w:eastAsia="Times New Roman" w:hAnsi="Times New Roman" w:cs="Times New Roman"/>
          <w:i/>
          <w:sz w:val="24"/>
          <w:szCs w:val="24"/>
        </w:rPr>
        <w:t>Kshaya</w:t>
      </w:r>
      <w:r w:rsidRPr="00A855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855D1">
        <w:rPr>
          <w:rFonts w:ascii="Times New Roman" w:eastAsia="Times New Roman" w:hAnsi="Times New Roman" w:cs="Times New Roman"/>
          <w:sz w:val="24"/>
          <w:szCs w:val="24"/>
        </w:rPr>
        <w:t>Dr. Shashikala H P Shri Jagadguru Gurusiddeshwar Co-operative Hospital and Research Institute (Shri J G C H Society), Ghataprabha</w:t>
      </w:r>
      <w:r>
        <w:rPr>
          <w:rFonts w:ascii="Times New Roman" w:eastAsia="Times New Roman" w:hAnsi="Times New Roman" w:cs="Times New Roman"/>
          <w:sz w:val="24"/>
          <w:szCs w:val="24"/>
        </w:rPr>
        <w:t xml:space="preserve">, </w:t>
      </w:r>
      <w:r w:rsidRPr="00A855D1">
        <w:rPr>
          <w:rFonts w:ascii="Times New Roman" w:eastAsia="Times New Roman" w:hAnsi="Times New Roman" w:cs="Times New Roman"/>
          <w:sz w:val="24"/>
          <w:szCs w:val="24"/>
        </w:rPr>
        <w:t>RGUHS</w:t>
      </w:r>
      <w:r>
        <w:rPr>
          <w:rFonts w:ascii="Times New Roman" w:eastAsia="Times New Roman" w:hAnsi="Times New Roman" w:cs="Times New Roman"/>
          <w:sz w:val="24"/>
          <w:szCs w:val="24"/>
        </w:rPr>
        <w:t>.</w:t>
      </w:r>
      <w:r w:rsidRPr="00A855D1">
        <w:rPr>
          <w:rFonts w:ascii="Times New Roman" w:eastAsia="Times New Roman" w:hAnsi="Times New Roman" w:cs="Times New Roman"/>
          <w:sz w:val="24"/>
          <w:szCs w:val="24"/>
        </w:rPr>
        <w:t xml:space="preserve"> 2017</w:t>
      </w:r>
    </w:p>
    <w:p w14:paraId="23F27602" w14:textId="7C461AB6" w:rsidR="00A83951" w:rsidRDefault="00A855D1" w:rsidP="00AF21B6">
      <w:pPr>
        <w:numPr>
          <w:ilvl w:val="0"/>
          <w:numId w:val="5"/>
        </w:numPr>
        <w:spacing w:after="0"/>
        <w:jc w:val="both"/>
        <w:rPr>
          <w:sz w:val="24"/>
          <w:szCs w:val="24"/>
        </w:rPr>
      </w:pPr>
      <w:r>
        <w:rPr>
          <w:rFonts w:ascii="Times New Roman" w:eastAsia="Times New Roman" w:hAnsi="Times New Roman" w:cs="Times New Roman"/>
          <w:sz w:val="24"/>
          <w:szCs w:val="24"/>
        </w:rPr>
        <w:t xml:space="preserve">An open label double arm comparative clinical study to evaluate the efficacy of </w:t>
      </w:r>
      <w:r>
        <w:rPr>
          <w:rFonts w:ascii="Times New Roman" w:eastAsia="Times New Roman" w:hAnsi="Times New Roman" w:cs="Times New Roman"/>
          <w:i/>
          <w:sz w:val="24"/>
          <w:szCs w:val="24"/>
        </w:rPr>
        <w:t>Shatavari Churna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Musali Churna</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Stanya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Kshaya</w:t>
      </w:r>
      <w:r>
        <w:rPr>
          <w:rFonts w:ascii="Times New Roman" w:eastAsia="Times New Roman" w:hAnsi="Times New Roman" w:cs="Times New Roman"/>
          <w:sz w:val="24"/>
          <w:szCs w:val="24"/>
        </w:rPr>
        <w:t xml:space="preserve">. </w:t>
      </w:r>
      <w:r w:rsidR="00A83951">
        <w:rPr>
          <w:rFonts w:ascii="Times New Roman" w:eastAsia="Times New Roman" w:hAnsi="Times New Roman" w:cs="Times New Roman"/>
          <w:sz w:val="24"/>
          <w:szCs w:val="24"/>
        </w:rPr>
        <w:t>Dr. Vidyavati Ranganata</w:t>
      </w:r>
      <w:r>
        <w:rPr>
          <w:rFonts w:ascii="Times New Roman" w:eastAsia="Times New Roman" w:hAnsi="Times New Roman" w:cs="Times New Roman"/>
          <w:sz w:val="24"/>
          <w:szCs w:val="24"/>
        </w:rPr>
        <w:t>.</w:t>
      </w:r>
      <w:r w:rsidR="00A83951">
        <w:rPr>
          <w:rFonts w:ascii="Times New Roman" w:eastAsia="Times New Roman" w:hAnsi="Times New Roman" w:cs="Times New Roman"/>
          <w:sz w:val="24"/>
          <w:szCs w:val="24"/>
        </w:rPr>
        <w:t xml:space="preserve"> Shri Kalabyreshwaraswamy Ayurvedic Medical College Hospital &amp; Research Centre, Bangalore</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2018 </w:t>
      </w:r>
    </w:p>
    <w:p w14:paraId="776D722E" w14:textId="287BBFD0" w:rsidR="00AF21B6" w:rsidRDefault="00A855D1" w:rsidP="00AF21B6">
      <w:pPr>
        <w:numPr>
          <w:ilvl w:val="0"/>
          <w:numId w:val="5"/>
        </w:numPr>
        <w:jc w:val="both"/>
        <w:rPr>
          <w:sz w:val="24"/>
          <w:szCs w:val="24"/>
        </w:rPr>
      </w:pPr>
      <w:r>
        <w:rPr>
          <w:rFonts w:ascii="Times New Roman" w:eastAsia="Times New Roman" w:hAnsi="Times New Roman" w:cs="Times New Roman"/>
          <w:sz w:val="24"/>
          <w:szCs w:val="24"/>
        </w:rPr>
        <w:t xml:space="preserve">A clinical study to evaluate the efficacy of </w:t>
      </w:r>
      <w:r>
        <w:rPr>
          <w:rFonts w:ascii="Times New Roman" w:eastAsia="Times New Roman" w:hAnsi="Times New Roman" w:cs="Times New Roman"/>
          <w:i/>
          <w:sz w:val="24"/>
          <w:szCs w:val="24"/>
        </w:rPr>
        <w:t xml:space="preserve">Maricha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Pippalimool Sidhha Ksheerpaka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Stanya Kshaya.</w:t>
      </w:r>
      <w:r>
        <w:rPr>
          <w:rFonts w:ascii="Times New Roman" w:eastAsia="Times New Roman" w:hAnsi="Times New Roman" w:cs="Times New Roman"/>
          <w:sz w:val="24"/>
          <w:szCs w:val="24"/>
        </w:rPr>
        <w:t xml:space="preserve"> </w:t>
      </w:r>
      <w:r w:rsidR="00A83951">
        <w:rPr>
          <w:rFonts w:ascii="Times New Roman" w:eastAsia="Times New Roman" w:hAnsi="Times New Roman" w:cs="Times New Roman"/>
          <w:sz w:val="24"/>
          <w:szCs w:val="24"/>
        </w:rPr>
        <w:t>Dr. Pallavi Suresh Bhangare</w:t>
      </w:r>
      <w:r w:rsidR="00A83951">
        <w:rPr>
          <w:rFonts w:ascii="Times New Roman" w:eastAsia="Times New Roman" w:hAnsi="Times New Roman" w:cs="Times New Roman"/>
          <w:i/>
          <w:sz w:val="24"/>
          <w:szCs w:val="24"/>
        </w:rPr>
        <w:t>.</w:t>
      </w:r>
      <w:r w:rsidR="00A83951">
        <w:rPr>
          <w:rFonts w:ascii="Times New Roman" w:eastAsia="Times New Roman" w:hAnsi="Times New Roman" w:cs="Times New Roman"/>
          <w:sz w:val="24"/>
          <w:szCs w:val="24"/>
        </w:rPr>
        <w:t xml:space="preserve"> Rajiv Gandhi Ayurvedic Medical College, Ron</w:t>
      </w:r>
      <w:r>
        <w:rPr>
          <w:rFonts w:ascii="Times New Roman" w:eastAsia="Times New Roman" w:hAnsi="Times New Roman" w:cs="Times New Roman"/>
          <w:sz w:val="24"/>
          <w:szCs w:val="24"/>
        </w:rPr>
        <w:t>, RGUHS</w:t>
      </w:r>
      <w:r w:rsidR="00A83951">
        <w:rPr>
          <w:rFonts w:ascii="Times New Roman" w:eastAsia="Times New Roman" w:hAnsi="Times New Roman" w:cs="Times New Roman"/>
          <w:sz w:val="24"/>
          <w:szCs w:val="24"/>
        </w:rPr>
        <w:t xml:space="preserve">. 2019 </w:t>
      </w:r>
    </w:p>
    <w:p w14:paraId="4BDD92F0" w14:textId="5E3E849D" w:rsidR="00A83951" w:rsidRPr="00AF21B6" w:rsidRDefault="00A83951" w:rsidP="00AF21B6">
      <w:pPr>
        <w:jc w:val="both"/>
        <w:rPr>
          <w:sz w:val="24"/>
          <w:szCs w:val="24"/>
        </w:rPr>
      </w:pPr>
      <w:r w:rsidRPr="00AF21B6">
        <w:rPr>
          <w:rFonts w:ascii="Times New Roman" w:hAnsi="Times New Roman" w:cs="Times New Roman"/>
          <w:b/>
          <w:bCs/>
          <w:sz w:val="28"/>
          <w:szCs w:val="28"/>
          <w:u w:val="single"/>
        </w:rPr>
        <w:lastRenderedPageBreak/>
        <w:t>6.2.</w:t>
      </w:r>
      <w:r w:rsidR="00197B41">
        <w:rPr>
          <w:rFonts w:ascii="Times New Roman" w:hAnsi="Times New Roman" w:cs="Times New Roman"/>
          <w:b/>
          <w:bCs/>
          <w:sz w:val="28"/>
          <w:szCs w:val="28"/>
          <w:u w:val="single"/>
        </w:rPr>
        <w:t xml:space="preserve">2 </w:t>
      </w:r>
      <w:r w:rsidRPr="00AF21B6">
        <w:rPr>
          <w:rFonts w:ascii="Times New Roman" w:hAnsi="Times New Roman" w:cs="Times New Roman"/>
          <w:b/>
          <w:bCs/>
          <w:sz w:val="28"/>
          <w:szCs w:val="28"/>
          <w:u w:val="single"/>
        </w:rPr>
        <w:t xml:space="preserve"> HYPOTHESIS:</w:t>
      </w:r>
    </w:p>
    <w:p w14:paraId="4F4F24AE" w14:textId="77777777" w:rsidR="00A83951" w:rsidRPr="00A83951" w:rsidRDefault="00A83951" w:rsidP="00A83951">
      <w:pPr>
        <w:spacing w:after="0"/>
        <w:rPr>
          <w:rFonts w:ascii="Times New Roman" w:hAnsi="Times New Roman" w:cs="Times New Roman"/>
          <w:b/>
          <w:bCs/>
          <w:sz w:val="24"/>
          <w:szCs w:val="24"/>
        </w:rPr>
      </w:pPr>
      <w:r w:rsidRPr="00A83951">
        <w:rPr>
          <w:rFonts w:ascii="Times New Roman" w:hAnsi="Times New Roman" w:cs="Times New Roman"/>
          <w:b/>
          <w:bCs/>
          <w:sz w:val="24"/>
          <w:szCs w:val="24"/>
        </w:rPr>
        <w:t>NULL HYPOTHESIS:</w:t>
      </w:r>
    </w:p>
    <w:p w14:paraId="2A3EFD28" w14:textId="77777777" w:rsidR="00A83951" w:rsidRDefault="00A83951" w:rsidP="00A83951">
      <w:pPr>
        <w:spacing w:after="0"/>
        <w:jc w:val="both"/>
        <w:rPr>
          <w:rFonts w:ascii="Times New Roman" w:hAnsi="Times New Roman" w:cs="Times New Roman"/>
          <w:sz w:val="24"/>
          <w:szCs w:val="24"/>
        </w:rPr>
      </w:pPr>
      <w:r w:rsidRPr="00A83951">
        <w:rPr>
          <w:rFonts w:ascii="Times New Roman" w:hAnsi="Times New Roman" w:cs="Times New Roman"/>
          <w:b/>
          <w:bCs/>
          <w:sz w:val="24"/>
          <w:szCs w:val="24"/>
        </w:rPr>
        <w:t>H</w:t>
      </w:r>
      <w:r w:rsidRPr="00A83951">
        <w:rPr>
          <w:rFonts w:ascii="Times New Roman" w:hAnsi="Times New Roman" w:cs="Times New Roman"/>
          <w:b/>
          <w:bCs/>
          <w:sz w:val="24"/>
          <w:szCs w:val="24"/>
          <w:vertAlign w:val="subscript"/>
        </w:rPr>
        <w:t>0</w:t>
      </w:r>
      <w:r w:rsidRPr="00A83951">
        <w:rPr>
          <w:rFonts w:ascii="Times New Roman" w:hAnsi="Times New Roman" w:cs="Times New Roman"/>
          <w:sz w:val="24"/>
          <w:szCs w:val="24"/>
        </w:rPr>
        <w:t>-</w:t>
      </w:r>
      <w:r w:rsidRPr="00A83951">
        <w:rPr>
          <w:rFonts w:ascii="Times New Roman" w:eastAsia="Times New Roman" w:hAnsi="Times New Roman" w:cs="Times New Roman"/>
          <w:i/>
          <w:sz w:val="24"/>
          <w:szCs w:val="24"/>
        </w:rPr>
        <w:t xml:space="preserve"> Musta Churna </w:t>
      </w:r>
      <w:r w:rsidRPr="00A83951">
        <w:rPr>
          <w:rFonts w:ascii="Times New Roman" w:eastAsia="Times New Roman" w:hAnsi="Times New Roman" w:cs="Times New Roman"/>
          <w:sz w:val="24"/>
          <w:szCs w:val="24"/>
        </w:rPr>
        <w:t xml:space="preserve">is not effective in the management of </w:t>
      </w:r>
      <w:r w:rsidRPr="00A83951">
        <w:rPr>
          <w:rFonts w:ascii="Times New Roman" w:eastAsia="Times New Roman" w:hAnsi="Times New Roman" w:cs="Times New Roman"/>
          <w:i/>
          <w:sz w:val="24"/>
          <w:szCs w:val="24"/>
        </w:rPr>
        <w:t xml:space="preserve">Stanya Kshaya </w:t>
      </w:r>
      <w:r w:rsidRPr="00A83951">
        <w:rPr>
          <w:rFonts w:ascii="Times New Roman" w:eastAsia="Times New Roman" w:hAnsi="Times New Roman" w:cs="Times New Roman"/>
          <w:sz w:val="24"/>
          <w:szCs w:val="24"/>
        </w:rPr>
        <w:t>w.s.r to Lactation Failure</w:t>
      </w:r>
      <w:r w:rsidRPr="00A83951">
        <w:rPr>
          <w:rFonts w:ascii="Times New Roman" w:hAnsi="Times New Roman" w:cs="Times New Roman"/>
          <w:sz w:val="24"/>
          <w:szCs w:val="24"/>
        </w:rPr>
        <w:t>.</w:t>
      </w:r>
    </w:p>
    <w:p w14:paraId="487B4EDB" w14:textId="77777777" w:rsidR="00A83951" w:rsidRPr="00A83951" w:rsidRDefault="00A83951" w:rsidP="00A83951">
      <w:pPr>
        <w:spacing w:after="0"/>
        <w:jc w:val="both"/>
        <w:rPr>
          <w:rFonts w:ascii="Times New Roman" w:hAnsi="Times New Roman" w:cs="Times New Roman"/>
          <w:sz w:val="24"/>
          <w:szCs w:val="24"/>
        </w:rPr>
      </w:pPr>
    </w:p>
    <w:p w14:paraId="12571444" w14:textId="77777777" w:rsidR="00A83951" w:rsidRDefault="00A83951" w:rsidP="00A83951">
      <w:pPr>
        <w:spacing w:after="0"/>
        <w:jc w:val="both"/>
        <w:rPr>
          <w:rFonts w:ascii="Times New Roman" w:hAnsi="Times New Roman" w:cs="Times New Roman"/>
          <w:b/>
          <w:bCs/>
          <w:sz w:val="24"/>
          <w:szCs w:val="24"/>
        </w:rPr>
      </w:pPr>
      <w:r>
        <w:rPr>
          <w:rFonts w:ascii="Times New Roman" w:hAnsi="Times New Roman" w:cs="Times New Roman"/>
          <w:b/>
          <w:bCs/>
          <w:sz w:val="24"/>
          <w:szCs w:val="24"/>
        </w:rPr>
        <w:t>ALTERNATIVE HYPOTHESIS:</w:t>
      </w:r>
    </w:p>
    <w:p w14:paraId="31B12AF4"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1</w:t>
      </w:r>
      <w:r>
        <w:rPr>
          <w:rFonts w:ascii="Times New Roman" w:hAnsi="Times New Roman" w:cs="Times New Roman"/>
          <w:sz w:val="24"/>
          <w:szCs w:val="24"/>
        </w:rPr>
        <w:t>-</w:t>
      </w:r>
      <w:r>
        <w:rPr>
          <w:rFonts w:ascii="Times New Roman" w:eastAsia="Times New Roman" w:hAnsi="Times New Roman" w:cs="Times New Roman"/>
          <w:i/>
          <w:sz w:val="24"/>
          <w:szCs w:val="24"/>
        </w:rPr>
        <w:t xml:space="preserve">Musta Churna </w:t>
      </w:r>
      <w:r>
        <w:rPr>
          <w:rFonts w:ascii="Times New Roman" w:eastAsia="Times New Roman" w:hAnsi="Times New Roman" w:cs="Times New Roman"/>
          <w:sz w:val="24"/>
          <w:szCs w:val="24"/>
        </w:rPr>
        <w:t>is effective in the management of</w:t>
      </w:r>
      <w:r>
        <w:rPr>
          <w:rFonts w:ascii="Times New Roman" w:eastAsia="Times New Roman" w:hAnsi="Times New Roman" w:cs="Times New Roman"/>
          <w:i/>
          <w:sz w:val="24"/>
          <w:szCs w:val="24"/>
        </w:rPr>
        <w:t xml:space="preserve"> Stanya Kshaya </w:t>
      </w:r>
      <w:r>
        <w:rPr>
          <w:rFonts w:ascii="Times New Roman" w:eastAsia="Times New Roman" w:hAnsi="Times New Roman" w:cs="Times New Roman"/>
          <w:sz w:val="24"/>
          <w:szCs w:val="24"/>
        </w:rPr>
        <w:t>w.s.r to Lactation Failure</w:t>
      </w:r>
      <w:r>
        <w:rPr>
          <w:rFonts w:ascii="Times New Roman" w:hAnsi="Times New Roman" w:cs="Times New Roman"/>
          <w:sz w:val="24"/>
          <w:szCs w:val="24"/>
        </w:rPr>
        <w:t>.</w:t>
      </w:r>
    </w:p>
    <w:p w14:paraId="74C99998"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2</w:t>
      </w:r>
      <w:r>
        <w:rPr>
          <w:rFonts w:ascii="Times New Roman" w:hAnsi="Times New Roman" w:cs="Times New Roman"/>
          <w:sz w:val="24"/>
          <w:szCs w:val="24"/>
        </w:rPr>
        <w:t>-</w:t>
      </w:r>
      <w:r>
        <w:rPr>
          <w:rFonts w:ascii="Times New Roman" w:hAnsi="Times New Roman" w:cs="Times New Roman"/>
          <w:i/>
          <w:iCs/>
          <w:sz w:val="24"/>
          <w:szCs w:val="24"/>
        </w:rPr>
        <w:t>Musta Churna</w:t>
      </w:r>
      <w:r>
        <w:rPr>
          <w:rFonts w:ascii="Times New Roman" w:hAnsi="Times New Roman" w:cs="Times New Roman"/>
          <w:sz w:val="24"/>
          <w:szCs w:val="24"/>
        </w:rPr>
        <w:t xml:space="preserve"> is more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 xml:space="preserve">Stanya Kshaya </w:t>
      </w:r>
      <w:r>
        <w:rPr>
          <w:rFonts w:ascii="Times New Roman" w:hAnsi="Times New Roman" w:cs="Times New Roman"/>
          <w:sz w:val="24"/>
          <w:szCs w:val="24"/>
        </w:rPr>
        <w:t>w.s.r to Lactation Failure.</w:t>
      </w:r>
    </w:p>
    <w:p w14:paraId="75165CF1"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3</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is less effective than </w:t>
      </w:r>
      <w:r>
        <w:rPr>
          <w:rFonts w:ascii="Times New Roman" w:hAnsi="Times New Roman" w:cs="Times New Roman"/>
          <w:i/>
          <w:iCs/>
          <w:sz w:val="24"/>
          <w:szCs w:val="24"/>
        </w:rPr>
        <w:t>Shatavari Churna</w:t>
      </w:r>
      <w:r>
        <w:rPr>
          <w:rFonts w:ascii="Times New Roman" w:hAnsi="Times New Roman" w:cs="Times New Roman"/>
          <w:sz w:val="24"/>
          <w:szCs w:val="24"/>
        </w:rPr>
        <w:t xml:space="preser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75F88C26" w14:textId="77777777" w:rsidR="00A83951" w:rsidRDefault="00A83951" w:rsidP="00A83951">
      <w:pPr>
        <w:spacing w:after="0"/>
        <w:jc w:val="both"/>
        <w:rPr>
          <w:rFonts w:ascii="Times New Roman" w:hAnsi="Times New Roman" w:cs="Times New Roman"/>
          <w:sz w:val="24"/>
          <w:szCs w:val="24"/>
        </w:rPr>
      </w:pPr>
      <w:r>
        <w:rPr>
          <w:rFonts w:ascii="Times New Roman" w:hAnsi="Times New Roman" w:cs="Times New Roman"/>
          <w:b/>
          <w:bCs/>
          <w:sz w:val="24"/>
          <w:szCs w:val="24"/>
        </w:rPr>
        <w:t>H</w:t>
      </w:r>
      <w:r>
        <w:rPr>
          <w:rFonts w:ascii="Times New Roman" w:hAnsi="Times New Roman" w:cs="Times New Roman"/>
          <w:b/>
          <w:bCs/>
          <w:sz w:val="24"/>
          <w:szCs w:val="24"/>
          <w:vertAlign w:val="subscript"/>
        </w:rPr>
        <w:t>4</w:t>
      </w:r>
      <w:r>
        <w:rPr>
          <w:rFonts w:ascii="Times New Roman" w:hAnsi="Times New Roman" w:cs="Times New Roman"/>
          <w:sz w:val="24"/>
          <w:szCs w:val="24"/>
        </w:rPr>
        <w:t>-</w:t>
      </w:r>
      <w:r>
        <w:rPr>
          <w:rFonts w:ascii="Times New Roman" w:hAnsi="Times New Roman" w:cs="Times New Roman"/>
          <w:i/>
          <w:iCs/>
          <w:sz w:val="24"/>
          <w:szCs w:val="24"/>
        </w:rPr>
        <w:t xml:space="preserve">Musta Churna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Shatavari Churna </w:t>
      </w:r>
      <w:r>
        <w:rPr>
          <w:rFonts w:ascii="Times New Roman" w:hAnsi="Times New Roman" w:cs="Times New Roman"/>
          <w:sz w:val="24"/>
          <w:szCs w:val="24"/>
        </w:rPr>
        <w:t xml:space="preserve">are equally effective in the management of </w:t>
      </w:r>
      <w:r>
        <w:rPr>
          <w:rFonts w:ascii="Times New Roman" w:hAnsi="Times New Roman" w:cs="Times New Roman"/>
          <w:i/>
          <w:iCs/>
          <w:sz w:val="24"/>
          <w:szCs w:val="24"/>
        </w:rPr>
        <w:t>Stanya Kshaya</w:t>
      </w:r>
      <w:r>
        <w:rPr>
          <w:rFonts w:ascii="Times New Roman" w:hAnsi="Times New Roman" w:cs="Times New Roman"/>
          <w:sz w:val="24"/>
          <w:szCs w:val="24"/>
        </w:rPr>
        <w:t xml:space="preserve"> w.s.r to Lactation Failure.</w:t>
      </w:r>
    </w:p>
    <w:p w14:paraId="3B306D4A" w14:textId="77777777" w:rsidR="00A83951" w:rsidRDefault="00A83951" w:rsidP="00A83951">
      <w:pPr>
        <w:jc w:val="both"/>
        <w:rPr>
          <w:sz w:val="24"/>
          <w:szCs w:val="24"/>
        </w:rPr>
      </w:pPr>
    </w:p>
    <w:p w14:paraId="7C88E72B" w14:textId="6E3551D8"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6.3 AIMS AND OBJECTIVES:</w:t>
      </w:r>
    </w:p>
    <w:p w14:paraId="2B194FDD" w14:textId="77777777" w:rsidR="00E468AE" w:rsidRDefault="00000000">
      <w:pPr>
        <w:numPr>
          <w:ilvl w:val="0"/>
          <w:numId w:val="4"/>
        </w:numPr>
        <w:spacing w:after="0"/>
        <w:jc w:val="both"/>
        <w:rPr>
          <w:color w:val="000000"/>
        </w:rPr>
      </w:pPr>
      <w:r>
        <w:rPr>
          <w:rFonts w:ascii="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of</w:t>
      </w:r>
      <w:r>
        <w:rPr>
          <w:rFonts w:ascii="Times New Roman" w:eastAsia="Times New Roman" w:hAnsi="Times New Roman" w:cs="Times New Roman"/>
          <w:i/>
          <w:color w:val="000000"/>
          <w:sz w:val="24"/>
          <w:szCs w:val="24"/>
        </w:rPr>
        <w:t xml:space="preserve"> Musta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 xml:space="preserve">Stanya Kshaya </w:t>
      </w:r>
      <w:r>
        <w:rPr>
          <w:rFonts w:ascii="Times New Roman" w:eastAsia="Times New Roman" w:hAnsi="Times New Roman" w:cs="Times New Roman"/>
          <w:color w:val="000000"/>
          <w:sz w:val="24"/>
          <w:szCs w:val="24"/>
        </w:rPr>
        <w:t>w.s.r to Lactation Failure</w:t>
      </w:r>
      <w:r>
        <w:rPr>
          <w:rFonts w:ascii="Times New Roman" w:eastAsia="Times New Roman" w:hAnsi="Times New Roman" w:cs="Times New Roman"/>
          <w:color w:val="000000"/>
        </w:rPr>
        <w:t>.</w:t>
      </w:r>
    </w:p>
    <w:p w14:paraId="051992DA" w14:textId="77777777" w:rsidR="00E468AE" w:rsidRDefault="00000000">
      <w:pPr>
        <w:numPr>
          <w:ilvl w:val="0"/>
          <w:numId w:val="4"/>
        </w:numPr>
        <w:jc w:val="both"/>
        <w:rPr>
          <w:color w:val="000000"/>
        </w:rPr>
      </w:pPr>
      <w:r>
        <w:rPr>
          <w:rFonts w:ascii="Times New Roman" w:eastAsia="Times New Roman" w:hAnsi="Times New Roman" w:cs="Times New Roman"/>
          <w:color w:val="000000"/>
          <w:sz w:val="24"/>
          <w:szCs w:val="24"/>
        </w:rPr>
        <w:t xml:space="preserve">To compare the effect of </w:t>
      </w:r>
      <w:r>
        <w:rPr>
          <w:rFonts w:ascii="Times New Roman" w:eastAsia="Times New Roman" w:hAnsi="Times New Roman" w:cs="Times New Roman"/>
          <w:i/>
          <w:iCs/>
          <w:color w:val="000000"/>
          <w:sz w:val="24"/>
          <w:szCs w:val="24"/>
        </w:rPr>
        <w:t>Musta Churna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Shatavari Churna </w:t>
      </w:r>
      <w:r>
        <w:rPr>
          <w:rFonts w:ascii="Times New Roman" w:eastAsia="Times New Roman" w:hAnsi="Times New Roman" w:cs="Times New Roman"/>
          <w:color w:val="000000"/>
          <w:sz w:val="24"/>
          <w:szCs w:val="24"/>
        </w:rPr>
        <w:t xml:space="preserve">in the management of </w:t>
      </w:r>
      <w:r>
        <w:rPr>
          <w:rFonts w:ascii="Times New Roman" w:eastAsia="Times New Roman" w:hAnsi="Times New Roman" w:cs="Times New Roman"/>
          <w:i/>
          <w:color w:val="000000"/>
          <w:sz w:val="24"/>
          <w:szCs w:val="24"/>
        </w:rPr>
        <w:t>Stanya Kshaya</w:t>
      </w:r>
      <w:r>
        <w:rPr>
          <w:rFonts w:ascii="Times New Roman" w:eastAsia="Times New Roman" w:hAnsi="Times New Roman" w:cs="Times New Roman"/>
          <w:color w:val="000000"/>
          <w:sz w:val="24"/>
          <w:szCs w:val="24"/>
        </w:rPr>
        <w:t xml:space="preserve"> w.s.r to Lactation Failure</w:t>
      </w:r>
      <w:r>
        <w:rPr>
          <w:color w:val="000000"/>
        </w:rPr>
        <w:t>.</w:t>
      </w:r>
    </w:p>
    <w:p w14:paraId="41236633" w14:textId="77777777" w:rsidR="00E468AE" w:rsidRDefault="00E468AE">
      <w:pPr>
        <w:spacing w:after="0"/>
        <w:rPr>
          <w:rFonts w:ascii="Times New Roman" w:hAnsi="Times New Roman" w:cs="Times New Roman"/>
          <w:b/>
          <w:bCs/>
          <w:sz w:val="28"/>
          <w:szCs w:val="28"/>
        </w:rPr>
      </w:pPr>
    </w:p>
    <w:p w14:paraId="76977CE4" w14:textId="3E7CFDC1" w:rsidR="00E468AE" w:rsidRDefault="00000000">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 MATERIALS AND METHODS:</w:t>
      </w:r>
    </w:p>
    <w:p w14:paraId="2C9F1D68" w14:textId="77777777" w:rsidR="00E468AE" w:rsidRDefault="00000000">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7.1. SOURCE OF DATA:</w:t>
      </w:r>
      <w:r>
        <w:rPr>
          <w:rFonts w:ascii="Times New Roman" w:hAnsi="Times New Roman" w:cs="Times New Roman"/>
          <w:sz w:val="28"/>
          <w:szCs w:val="28"/>
          <w:u w:val="single"/>
        </w:rPr>
        <w:tab/>
      </w:r>
    </w:p>
    <w:p w14:paraId="6F37EBE1" w14:textId="77777777" w:rsidR="00E468AE"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(A). LITERARY SOURCE:</w:t>
      </w:r>
    </w:p>
    <w:p w14:paraId="4F61136B" w14:textId="77777777" w:rsidR="00E468AE" w:rsidRDefault="00000000">
      <w:pPr>
        <w:jc w:val="both"/>
      </w:pPr>
      <w:r>
        <w:rPr>
          <w:rFonts w:ascii="Times New Roman" w:hAnsi="Times New Roman" w:cs="Times New Roman"/>
          <w:sz w:val="24"/>
          <w:szCs w:val="24"/>
        </w:rPr>
        <w:t xml:space="preserve">Literary aspect of the study will be collected from </w:t>
      </w:r>
      <w:r>
        <w:rPr>
          <w:rFonts w:ascii="Times New Roman" w:hAnsi="Times New Roman" w:cs="Times New Roman"/>
          <w:i/>
          <w:iCs/>
          <w:sz w:val="24"/>
          <w:szCs w:val="24"/>
        </w:rPr>
        <w:t xml:space="preserve">Ayurvedic </w:t>
      </w:r>
      <w:r>
        <w:rPr>
          <w:rFonts w:ascii="Times New Roman" w:hAnsi="Times New Roman" w:cs="Times New Roman"/>
          <w:sz w:val="24"/>
          <w:szCs w:val="24"/>
        </w:rPr>
        <w:t xml:space="preserve">classics, modern textbooks, updated with recent medical journals, e-journals, websites and </w:t>
      </w:r>
      <w:r>
        <w:rPr>
          <w:rFonts w:ascii="Times New Roman" w:hAnsi="Times New Roman" w:cs="Times New Roman"/>
          <w:color w:val="000000"/>
          <w:sz w:val="24"/>
          <w:szCs w:val="24"/>
        </w:rPr>
        <w:t>library of SDMTAC, Terdal</w:t>
      </w:r>
    </w:p>
    <w:p w14:paraId="5A32D34D" w14:textId="77777777" w:rsidR="00E468AE" w:rsidRDefault="00000000">
      <w:pPr>
        <w:spacing w:after="0"/>
        <w:jc w:val="both"/>
        <w:rPr>
          <w:rFonts w:ascii="Times New Roman" w:hAnsi="Times New Roman" w:cs="Times New Roman"/>
          <w:b/>
          <w:bCs/>
          <w:sz w:val="28"/>
          <w:szCs w:val="28"/>
        </w:rPr>
      </w:pPr>
      <w:r>
        <w:rPr>
          <w:rFonts w:ascii="Times New Roman" w:hAnsi="Times New Roman" w:cs="Times New Roman"/>
          <w:b/>
          <w:bCs/>
          <w:sz w:val="28"/>
          <w:szCs w:val="28"/>
        </w:rPr>
        <w:t>(B).SAMPLE SOURCE:</w:t>
      </w:r>
    </w:p>
    <w:p w14:paraId="6AE10C3C" w14:textId="77777777" w:rsidR="00E468AE" w:rsidRDefault="00000000">
      <w:pPr>
        <w:spacing w:after="0"/>
        <w:jc w:val="both"/>
        <w:rPr>
          <w:rFonts w:ascii="Times New Roman" w:hAnsi="Times New Roman" w:cs="Times New Roman"/>
          <w:sz w:val="24"/>
          <w:szCs w:val="24"/>
        </w:rPr>
      </w:pPr>
      <w:r>
        <w:rPr>
          <w:rFonts w:ascii="Times New Roman" w:hAnsi="Times New Roman" w:cs="Times New Roman"/>
          <w:sz w:val="24"/>
          <w:szCs w:val="24"/>
        </w:rPr>
        <w:t>Subject will be incidentally selected from the OPD/IPD and Medical camps conducted by SDM Trust’s Padma Ayurvedic Hospital and Research Centre, Terdal 587315, Karnataka.</w:t>
      </w:r>
    </w:p>
    <w:p w14:paraId="569F3CC7" w14:textId="77777777" w:rsidR="00E468AE" w:rsidRDefault="00E468AE">
      <w:pPr>
        <w:spacing w:after="0"/>
        <w:jc w:val="both"/>
        <w:rPr>
          <w:rFonts w:ascii="Times New Roman" w:hAnsi="Times New Roman" w:cs="Times New Roman"/>
          <w:sz w:val="24"/>
          <w:szCs w:val="24"/>
        </w:rPr>
      </w:pPr>
    </w:p>
    <w:p w14:paraId="35EB762F" w14:textId="77777777" w:rsidR="00E468AE" w:rsidRDefault="00000000">
      <w:pPr>
        <w:spacing w:after="0"/>
        <w:jc w:val="both"/>
        <w:rPr>
          <w:rFonts w:ascii="Times New Roman" w:hAnsi="Times New Roman" w:cs="Times New Roman"/>
          <w:b/>
          <w:bCs/>
          <w:sz w:val="28"/>
          <w:szCs w:val="28"/>
        </w:rPr>
      </w:pPr>
      <w:r>
        <w:rPr>
          <w:rFonts w:ascii="Times New Roman" w:hAnsi="Times New Roman" w:cs="Times New Roman"/>
          <w:b/>
          <w:bCs/>
          <w:sz w:val="28"/>
          <w:szCs w:val="28"/>
        </w:rPr>
        <w:t>(C). DRUG SOURCE:</w:t>
      </w:r>
    </w:p>
    <w:p w14:paraId="31EE97C0" w14:textId="3CC2386F" w:rsidR="006C5CD5" w:rsidRDefault="00000000">
      <w:pPr>
        <w:spacing w:after="0"/>
        <w:jc w:val="both"/>
        <w:rPr>
          <w:rFonts w:ascii="Times New Roman" w:hAnsi="Times New Roman" w:cs="Times New Roman"/>
          <w:sz w:val="24"/>
          <w:szCs w:val="24"/>
        </w:rPr>
      </w:pPr>
      <w:r>
        <w:rPr>
          <w:rFonts w:ascii="Times New Roman" w:hAnsi="Times New Roman" w:cs="Times New Roman"/>
          <w:sz w:val="24"/>
          <w:szCs w:val="24"/>
        </w:rPr>
        <w:t xml:space="preserve">Raw drugs will be collected from herbal garden or local market and its proper Identification and Authentication will be done in </w:t>
      </w:r>
      <w:r>
        <w:rPr>
          <w:rFonts w:ascii="Times New Roman" w:hAnsi="Times New Roman" w:cs="Times New Roman"/>
          <w:i/>
          <w:iCs/>
          <w:sz w:val="24"/>
          <w:szCs w:val="24"/>
        </w:rPr>
        <w:t>Dravyaguna</w:t>
      </w:r>
      <w:r>
        <w:rPr>
          <w:rFonts w:ascii="Times New Roman" w:hAnsi="Times New Roman" w:cs="Times New Roman"/>
          <w:sz w:val="24"/>
          <w:szCs w:val="24"/>
        </w:rPr>
        <w:t xml:space="preserve"> Department. </w:t>
      </w:r>
      <w:r>
        <w:rPr>
          <w:rFonts w:ascii="Times New Roman" w:hAnsi="Times New Roman" w:cs="Times New Roman"/>
          <w:i/>
          <w:iCs/>
          <w:sz w:val="24"/>
          <w:szCs w:val="24"/>
        </w:rPr>
        <w:t>Musta Churna and Shatavari Churna</w:t>
      </w:r>
      <w:r>
        <w:rPr>
          <w:rFonts w:ascii="Times New Roman" w:hAnsi="Times New Roman" w:cs="Times New Roman"/>
          <w:sz w:val="24"/>
          <w:szCs w:val="24"/>
        </w:rPr>
        <w:t xml:space="preserve"> will be prepared by classical reference in department of </w:t>
      </w:r>
      <w:r>
        <w:rPr>
          <w:rFonts w:ascii="Times New Roman" w:hAnsi="Times New Roman" w:cs="Times New Roman"/>
          <w:i/>
          <w:iCs/>
          <w:sz w:val="24"/>
          <w:szCs w:val="24"/>
        </w:rPr>
        <w:t>Rasashastra</w:t>
      </w:r>
      <w:r>
        <w:rPr>
          <w:rFonts w:ascii="Times New Roman" w:hAnsi="Times New Roman" w:cs="Times New Roman"/>
          <w:sz w:val="24"/>
          <w:szCs w:val="24"/>
        </w:rPr>
        <w:t xml:space="preserve"> and </w:t>
      </w:r>
      <w:r>
        <w:rPr>
          <w:rFonts w:ascii="Times New Roman" w:hAnsi="Times New Roman" w:cs="Times New Roman"/>
          <w:i/>
          <w:iCs/>
          <w:sz w:val="24"/>
          <w:szCs w:val="24"/>
        </w:rPr>
        <w:t>Bhaishajya Kalpana</w:t>
      </w:r>
      <w:r>
        <w:rPr>
          <w:rFonts w:ascii="Times New Roman" w:hAnsi="Times New Roman" w:cs="Times New Roman"/>
          <w:sz w:val="24"/>
          <w:szCs w:val="24"/>
        </w:rPr>
        <w:t xml:space="preserve"> SDMT’s AMC, Terdal.</w:t>
      </w:r>
    </w:p>
    <w:p w14:paraId="1B9E386A" w14:textId="77777777" w:rsidR="00E468AE" w:rsidRDefault="00E468AE">
      <w:pPr>
        <w:spacing w:after="0"/>
        <w:jc w:val="both"/>
        <w:rPr>
          <w:rFonts w:ascii="Times New Roman" w:hAnsi="Times New Roman" w:cs="Times New Roman"/>
          <w:sz w:val="24"/>
          <w:szCs w:val="24"/>
        </w:rPr>
      </w:pPr>
    </w:p>
    <w:p w14:paraId="58D5F3A2" w14:textId="77777777" w:rsidR="00AF21B6" w:rsidRDefault="00AF21B6">
      <w:pPr>
        <w:spacing w:after="0"/>
        <w:jc w:val="both"/>
        <w:rPr>
          <w:rFonts w:ascii="Times New Roman" w:hAnsi="Times New Roman" w:cs="Times New Roman"/>
          <w:b/>
          <w:bCs/>
          <w:sz w:val="28"/>
          <w:szCs w:val="28"/>
          <w:u w:val="single"/>
        </w:rPr>
      </w:pPr>
    </w:p>
    <w:p w14:paraId="7897FAE2" w14:textId="7980AF67" w:rsidR="00AF21B6" w:rsidRDefault="00000000">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lastRenderedPageBreak/>
        <w:t>7.2. METHODS OF COLLECTION OF DATA:</w:t>
      </w:r>
    </w:p>
    <w:p w14:paraId="7BD130DC" w14:textId="641E4708" w:rsidR="00E468AE" w:rsidRPr="00AF21B6" w:rsidRDefault="00000000">
      <w:pPr>
        <w:spacing w:after="0"/>
        <w:jc w:val="both"/>
        <w:rPr>
          <w:rFonts w:ascii="Times New Roman" w:hAnsi="Times New Roman" w:cs="Times New Roman"/>
          <w:b/>
          <w:bCs/>
          <w:sz w:val="28"/>
          <w:szCs w:val="28"/>
          <w:u w:val="single"/>
        </w:rPr>
      </w:pPr>
      <w:r>
        <w:rPr>
          <w:rFonts w:ascii="Times New Roman" w:hAnsi="Times New Roman" w:cs="Times New Roman"/>
          <w:sz w:val="24"/>
          <w:szCs w:val="24"/>
        </w:rPr>
        <w:t xml:space="preserve">40 Female patients irrespective of parity, caste, religion and socioeconomic status with classical signs and symptoms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from OPD/IPD of SDMT’s Ayurvedic Medical College and Padma Hospital, Terdal.</w:t>
      </w:r>
    </w:p>
    <w:p w14:paraId="6675A49C" w14:textId="77777777" w:rsidR="006C5CD5" w:rsidRDefault="006C5CD5">
      <w:pPr>
        <w:spacing w:after="0"/>
        <w:jc w:val="both"/>
        <w:rPr>
          <w:rFonts w:ascii="Times New Roman" w:hAnsi="Times New Roman" w:cs="Times New Roman"/>
          <w:sz w:val="24"/>
          <w:szCs w:val="24"/>
        </w:rPr>
      </w:pPr>
    </w:p>
    <w:p w14:paraId="44CC6FA5" w14:textId="77777777" w:rsidR="006C5CD5" w:rsidRDefault="006C5CD5" w:rsidP="006C5CD5">
      <w:pPr>
        <w:spacing w:after="0"/>
        <w:jc w:val="both"/>
        <w:rPr>
          <w:rFonts w:ascii="Times New Roman" w:hAnsi="Times New Roman" w:cs="Times New Roman"/>
          <w:b/>
          <w:bCs/>
          <w:sz w:val="28"/>
          <w:szCs w:val="28"/>
        </w:rPr>
      </w:pPr>
      <w:r>
        <w:rPr>
          <w:rFonts w:ascii="Times New Roman" w:hAnsi="Times New Roman" w:cs="Times New Roman"/>
          <w:b/>
          <w:bCs/>
          <w:sz w:val="28"/>
          <w:szCs w:val="28"/>
        </w:rPr>
        <w:t>METHODOLOGY:</w:t>
      </w:r>
    </w:p>
    <w:p w14:paraId="71E3F218" w14:textId="77777777" w:rsidR="006C5CD5" w:rsidRDefault="006C5CD5" w:rsidP="006C5CD5">
      <w:pPr>
        <w:spacing w:after="0"/>
        <w:ind w:firstLine="720"/>
        <w:jc w:val="both"/>
        <w:rPr>
          <w:rFonts w:ascii="Times New Roman" w:hAnsi="Times New Roman" w:cs="Times New Roman"/>
          <w:b/>
          <w:bCs/>
          <w:sz w:val="28"/>
          <w:szCs w:val="28"/>
        </w:rPr>
      </w:pPr>
      <w:r>
        <w:rPr>
          <w:rFonts w:ascii="Times New Roman" w:hAnsi="Times New Roman" w:cs="Times New Roman"/>
          <w:sz w:val="24"/>
          <w:szCs w:val="24"/>
        </w:rPr>
        <w:t>Enrolment of the subject, for the trial is based on Inclusion Criteria. Consent will be taken, then screening of the subject is done and the data will be recorded in a specially prepared case report form (CRF) with a complete history, examination and necessary assessment before treatment and at the time of every follow up.</w:t>
      </w:r>
    </w:p>
    <w:p w14:paraId="50CB7BCD" w14:textId="77777777" w:rsidR="006C5CD5" w:rsidRDefault="006C5CD5" w:rsidP="006C5CD5">
      <w:pPr>
        <w:spacing w:after="0"/>
        <w:jc w:val="both"/>
        <w:rPr>
          <w:rFonts w:ascii="Times New Roman" w:hAnsi="Times New Roman" w:cs="Times New Roman"/>
        </w:rPr>
      </w:pPr>
    </w:p>
    <w:p w14:paraId="295955B2" w14:textId="77777777" w:rsidR="006C5CD5" w:rsidRDefault="006C5CD5" w:rsidP="006C5CD5">
      <w:pPr>
        <w:spacing w:after="0"/>
        <w:jc w:val="both"/>
        <w:rPr>
          <w:rFonts w:ascii="Times New Roman" w:hAnsi="Times New Roman" w:cs="Times New Roman"/>
          <w:b/>
          <w:bCs/>
        </w:rPr>
      </w:pPr>
    </w:p>
    <w:p w14:paraId="42FBDF8D" w14:textId="2701649F" w:rsidR="00E468AE" w:rsidRPr="00870DE1" w:rsidRDefault="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7.2.1 RESEARCH/STUDY DESIGN:</w:t>
      </w:r>
    </w:p>
    <w:p w14:paraId="53BBF631" w14:textId="77777777" w:rsidR="00E468AE" w:rsidRDefault="0000000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A Randomized controlled clinical trial.</w:t>
      </w:r>
    </w:p>
    <w:p w14:paraId="6CE0AB10" w14:textId="072FAF42" w:rsidR="00E468AE" w:rsidRDefault="00000000">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40 Female Patients who fulfil the inclusion criteria of </w:t>
      </w:r>
      <w:r>
        <w:rPr>
          <w:rFonts w:ascii="Times New Roman" w:hAnsi="Times New Roman" w:cs="Times New Roman"/>
          <w:i/>
          <w:iCs/>
          <w:sz w:val="24"/>
          <w:szCs w:val="24"/>
        </w:rPr>
        <w:t>Stanya Kshaya</w:t>
      </w:r>
      <w:r>
        <w:rPr>
          <w:rFonts w:ascii="Times New Roman" w:hAnsi="Times New Roman" w:cs="Times New Roman"/>
          <w:sz w:val="24"/>
          <w:szCs w:val="24"/>
        </w:rPr>
        <w:t xml:space="preserve"> will be selected randomly by software generated chart and placed under 2 groups ‘A’ and ‘B’ respectively.</w:t>
      </w:r>
    </w:p>
    <w:p w14:paraId="76DE947A" w14:textId="77777777" w:rsidR="007A557D" w:rsidRDefault="007A557D" w:rsidP="007A557D">
      <w:pPr>
        <w:pStyle w:val="ListParagraph"/>
        <w:spacing w:after="0"/>
        <w:ind w:left="540"/>
        <w:jc w:val="both"/>
        <w:rPr>
          <w:rFonts w:ascii="Times New Roman" w:hAnsi="Times New Roman" w:cs="Times New Roman"/>
          <w:sz w:val="24"/>
          <w:szCs w:val="24"/>
        </w:rPr>
      </w:pPr>
    </w:p>
    <w:p w14:paraId="5F2E7D88" w14:textId="77777777" w:rsidR="007A557D" w:rsidRDefault="007A557D" w:rsidP="007A557D">
      <w:pPr>
        <w:spacing w:after="0"/>
        <w:jc w:val="both"/>
        <w:rPr>
          <w:rFonts w:ascii="Times New Roman" w:hAnsi="Times New Roman" w:cs="Times New Roman"/>
          <w:b/>
          <w:bCs/>
          <w:sz w:val="28"/>
          <w:szCs w:val="28"/>
        </w:rPr>
      </w:pPr>
      <w:r>
        <w:rPr>
          <w:rFonts w:ascii="Times New Roman" w:hAnsi="Times New Roman" w:cs="Times New Roman"/>
          <w:b/>
          <w:bCs/>
          <w:sz w:val="28"/>
          <w:szCs w:val="28"/>
        </w:rPr>
        <w:t>STUDY DURATION:</w:t>
      </w:r>
    </w:p>
    <w:p w14:paraId="1592B8A1"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Total study duration: - 45 days</w:t>
      </w:r>
    </w:p>
    <w:p w14:paraId="38C1B362"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Duration of drug intervention: 30 days. </w:t>
      </w:r>
    </w:p>
    <w:p w14:paraId="7A0B8799" w14:textId="0D401772"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Number of visits: - 0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45</w:t>
      </w:r>
      <w:r w:rsidRPr="007A557D">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p w14:paraId="275DDFFC" w14:textId="77777777" w:rsidR="007A557D" w:rsidRDefault="007A557D" w:rsidP="007A557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Post Medication follow up: - 45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w:t>
      </w:r>
    </w:p>
    <w:tbl>
      <w:tblPr>
        <w:tblpPr w:leftFromText="180" w:rightFromText="180" w:vertAnchor="text" w:horzAnchor="margin" w:tblpY="158"/>
        <w:tblOverlap w:val="never"/>
        <w:tblW w:w="8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410"/>
        <w:gridCol w:w="1559"/>
        <w:gridCol w:w="1559"/>
      </w:tblGrid>
      <w:tr w:rsidR="007A557D" w14:paraId="5774610E" w14:textId="77777777" w:rsidTr="00A05CBA">
        <w:trPr>
          <w:trHeight w:val="163"/>
        </w:trPr>
        <w:tc>
          <w:tcPr>
            <w:tcW w:w="2851" w:type="dxa"/>
          </w:tcPr>
          <w:p w14:paraId="5766937F" w14:textId="67FE84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(BT)</w:t>
            </w:r>
          </w:p>
        </w:tc>
        <w:tc>
          <w:tcPr>
            <w:tcW w:w="2410" w:type="dxa"/>
          </w:tcPr>
          <w:p w14:paraId="15355DE2" w14:textId="7D02A2FB"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3B5F6C69" w14:textId="35134533"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(DT)</w:t>
            </w:r>
          </w:p>
        </w:tc>
        <w:tc>
          <w:tcPr>
            <w:tcW w:w="1559" w:type="dxa"/>
          </w:tcPr>
          <w:p w14:paraId="56CED2A8" w14:textId="5686C722"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day (AT)</w:t>
            </w:r>
          </w:p>
        </w:tc>
      </w:tr>
      <w:tr w:rsidR="007A557D" w14:paraId="697E2A24" w14:textId="77777777" w:rsidTr="00A05CBA">
        <w:trPr>
          <w:trHeight w:val="918"/>
        </w:trPr>
        <w:tc>
          <w:tcPr>
            <w:tcW w:w="2851" w:type="dxa"/>
          </w:tcPr>
          <w:p w14:paraId="26BC30C0"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Screening</w:t>
            </w:r>
          </w:p>
          <w:p w14:paraId="1CA7075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Enrolment</w:t>
            </w:r>
          </w:p>
          <w:p w14:paraId="4ED1B3C1" w14:textId="6804AD6C" w:rsidR="007A557D" w:rsidRDefault="007A557D" w:rsidP="00A05CBA">
            <w:pPr>
              <w:pStyle w:val="ListParagraph"/>
              <w:spacing w:after="0"/>
              <w:ind w:left="0"/>
              <w:rPr>
                <w:rFonts w:ascii="Times New Roman" w:hAnsi="Times New Roman" w:cs="Times New Roman"/>
                <w:sz w:val="24"/>
                <w:szCs w:val="24"/>
              </w:rPr>
            </w:pPr>
            <w:r>
              <w:rPr>
                <w:rFonts w:ascii="Times New Roman" w:hAnsi="Times New Roman" w:cs="Times New Roman"/>
                <w:sz w:val="24"/>
                <w:szCs w:val="24"/>
                <w:lang w:val="en-US"/>
              </w:rPr>
              <w:t>3)</w:t>
            </w:r>
            <w:r w:rsidR="00C65245">
              <w:rPr>
                <w:rFonts w:ascii="Times New Roman" w:hAnsi="Times New Roman" w:cs="Times New Roman"/>
                <w:sz w:val="24"/>
                <w:szCs w:val="24"/>
                <w:lang w:val="en-US"/>
              </w:rPr>
              <w:t xml:space="preserve"> Drug </w:t>
            </w:r>
            <w:r w:rsidR="00C65245">
              <w:rPr>
                <w:rFonts w:ascii="Times New Roman" w:hAnsi="Times New Roman" w:cs="Times New Roman"/>
                <w:sz w:val="24"/>
                <w:szCs w:val="24"/>
              </w:rPr>
              <w:t>A</w:t>
            </w:r>
            <w:r>
              <w:rPr>
                <w:rFonts w:ascii="Times New Roman" w:hAnsi="Times New Roman" w:cs="Times New Roman"/>
                <w:sz w:val="24"/>
                <w:szCs w:val="24"/>
              </w:rPr>
              <w:t xml:space="preserve">dministration </w:t>
            </w:r>
          </w:p>
        </w:tc>
        <w:tc>
          <w:tcPr>
            <w:tcW w:w="2410" w:type="dxa"/>
          </w:tcPr>
          <w:p w14:paraId="0768C28A" w14:textId="77777777" w:rsidR="00C65245"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p w14:paraId="6C490B3E" w14:textId="48FCC285" w:rsidR="007A557D" w:rsidRDefault="007A557D" w:rsidP="00C6524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2</w:t>
            </w:r>
            <w:r w:rsidR="00C65245">
              <w:rPr>
                <w:rFonts w:ascii="Times New Roman" w:hAnsi="Times New Roman" w:cs="Times New Roman"/>
                <w:sz w:val="24"/>
                <w:szCs w:val="24"/>
                <w:lang w:val="en-US"/>
              </w:rPr>
              <w:t>)Drug</w:t>
            </w:r>
            <w:r>
              <w:rPr>
                <w:rFonts w:ascii="Times New Roman" w:hAnsi="Times New Roman" w:cs="Times New Roman"/>
                <w:sz w:val="24"/>
                <w:szCs w:val="24"/>
              </w:rPr>
              <w:t xml:space="preserve"> administration</w:t>
            </w:r>
          </w:p>
        </w:tc>
        <w:tc>
          <w:tcPr>
            <w:tcW w:w="1559" w:type="dxa"/>
          </w:tcPr>
          <w:p w14:paraId="49413F63"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Assessment</w:t>
            </w:r>
          </w:p>
        </w:tc>
        <w:tc>
          <w:tcPr>
            <w:tcW w:w="1559" w:type="dxa"/>
          </w:tcPr>
          <w:p w14:paraId="67298829"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Follow up</w:t>
            </w:r>
          </w:p>
          <w:p w14:paraId="3F598CDF" w14:textId="77777777" w:rsidR="007A557D" w:rsidRDefault="007A557D" w:rsidP="00A05CBA">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2)Assessment</w:t>
            </w:r>
          </w:p>
        </w:tc>
      </w:tr>
    </w:tbl>
    <w:p w14:paraId="5F9097A9" w14:textId="09EACA59" w:rsid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Note: BT- Before Treatment</w:t>
      </w:r>
      <w:r w:rsidR="004B1AF2">
        <w:rPr>
          <w:rFonts w:ascii="Times New Roman" w:hAnsi="Times New Roman" w:cs="Times New Roman"/>
          <w:sz w:val="24"/>
          <w:szCs w:val="24"/>
        </w:rPr>
        <w:t xml:space="preserve">,   DT- During Treatment, </w:t>
      </w:r>
      <w:r>
        <w:rPr>
          <w:rFonts w:ascii="Times New Roman" w:hAnsi="Times New Roman" w:cs="Times New Roman"/>
          <w:sz w:val="24"/>
          <w:szCs w:val="24"/>
        </w:rPr>
        <w:t xml:space="preserve"> AT- After Treatment </w:t>
      </w:r>
    </w:p>
    <w:p w14:paraId="1FF1FB62" w14:textId="23FD1DAD" w:rsidR="00197B41" w:rsidRPr="007A557D" w:rsidRDefault="007A557D" w:rsidP="007A557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60E2239" w14:textId="7278A28F" w:rsidR="00A83951" w:rsidRPr="00870DE1" w:rsidRDefault="006C5CD5" w:rsidP="00A83951">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 xml:space="preserve">7.2.2 </w:t>
      </w:r>
      <w:r w:rsidR="00A83951" w:rsidRPr="00870DE1">
        <w:rPr>
          <w:rFonts w:ascii="Times New Roman" w:hAnsi="Times New Roman" w:cs="Times New Roman"/>
          <w:b/>
          <w:bCs/>
          <w:sz w:val="28"/>
          <w:szCs w:val="28"/>
          <w:u w:val="single"/>
        </w:rPr>
        <w:t>INTERVENTIONS:</w:t>
      </w:r>
    </w:p>
    <w:p w14:paraId="7743BA7F" w14:textId="490C49BA" w:rsidR="00A83951" w:rsidRDefault="00A83951" w:rsidP="00A83951">
      <w:pPr>
        <w:spacing w:after="0"/>
        <w:jc w:val="both"/>
        <w:rPr>
          <w:rFonts w:ascii="Times New Roman" w:hAnsi="Times New Roman" w:cs="Times New Roman"/>
          <w:sz w:val="24"/>
          <w:szCs w:val="24"/>
          <w:vertAlign w:val="superscript"/>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Patient under this group will be given </w:t>
      </w:r>
      <w:r>
        <w:rPr>
          <w:rFonts w:ascii="Times New Roman" w:hAnsi="Times New Roman" w:cs="Times New Roman"/>
          <w:i/>
          <w:iCs/>
          <w:sz w:val="24"/>
          <w:szCs w:val="24"/>
        </w:rPr>
        <w:t>Musta Churna</w:t>
      </w:r>
    </w:p>
    <w:p w14:paraId="7C569983" w14:textId="77777777" w:rsidR="00A83951" w:rsidRDefault="00A83951" w:rsidP="00A83951">
      <w:pPr>
        <w:pStyle w:val="ListParagraph"/>
        <w:numPr>
          <w:ilvl w:val="0"/>
          <w:numId w:val="18"/>
        </w:numPr>
        <w:spacing w:after="0"/>
        <w:jc w:val="both"/>
        <w:rPr>
          <w:rFonts w:ascii="Times New Roman" w:hAnsi="Times New Roman" w:cs="Times New Roman"/>
          <w:i/>
          <w:iCs/>
          <w:sz w:val="24"/>
          <w:szCs w:val="24"/>
        </w:rPr>
      </w:pPr>
      <w:r>
        <w:rPr>
          <w:rFonts w:ascii="Times New Roman" w:hAnsi="Times New Roman" w:cs="Times New Roman"/>
          <w:i/>
          <w:iCs/>
          <w:sz w:val="24"/>
          <w:szCs w:val="24"/>
        </w:rPr>
        <w:t>Musta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1E2A4F1" w14:textId="77777777" w:rsidTr="00A05CBA">
        <w:tc>
          <w:tcPr>
            <w:tcW w:w="2551" w:type="dxa"/>
          </w:tcPr>
          <w:p w14:paraId="214C2EB4"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Pramana</w:t>
            </w:r>
          </w:p>
        </w:tc>
        <w:tc>
          <w:tcPr>
            <w:tcW w:w="5251" w:type="dxa"/>
          </w:tcPr>
          <w:p w14:paraId="02A86977" w14:textId="53ABB70B"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2E5680E1" w14:textId="77777777" w:rsidTr="00A05CBA">
        <w:tc>
          <w:tcPr>
            <w:tcW w:w="2551" w:type="dxa"/>
          </w:tcPr>
          <w:p w14:paraId="3EDE798F"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77EA42C8" w14:textId="160DC2DE"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7110D8B5"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5FA86D4" w14:textId="77777777" w:rsidTr="00A05CBA">
        <w:tc>
          <w:tcPr>
            <w:tcW w:w="2551" w:type="dxa"/>
          </w:tcPr>
          <w:p w14:paraId="479B0B9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Anupana</w:t>
            </w:r>
          </w:p>
        </w:tc>
        <w:tc>
          <w:tcPr>
            <w:tcW w:w="5251" w:type="dxa"/>
          </w:tcPr>
          <w:p w14:paraId="221836C9" w14:textId="058D7C70"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bookmarkStart w:id="0" w:name="_30j0zll" w:colFirst="0" w:colLast="0"/>
            <w:bookmarkEnd w:id="0"/>
            <w:r>
              <w:rPr>
                <w:rFonts w:ascii="Times New Roman" w:eastAsia="Times New Roman" w:hAnsi="Times New Roman" w:cs="Times New Roman"/>
                <w:i/>
                <w:color w:val="000000"/>
                <w:sz w:val="24"/>
                <w:szCs w:val="24"/>
              </w:rPr>
              <w:t>Godugdha</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6F770281" w14:textId="77777777" w:rsidTr="00A05CBA">
        <w:tc>
          <w:tcPr>
            <w:tcW w:w="2551" w:type="dxa"/>
          </w:tcPr>
          <w:p w14:paraId="4713234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443CE702"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38D4C28C" w14:textId="77777777" w:rsidTr="00A05CBA">
        <w:tc>
          <w:tcPr>
            <w:tcW w:w="2551" w:type="dxa"/>
          </w:tcPr>
          <w:p w14:paraId="43A7F358"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1D2F40C7"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C1C420B" w14:textId="77777777" w:rsidR="00AF21B6" w:rsidRDefault="00AF21B6" w:rsidP="00A83951">
      <w:pPr>
        <w:spacing w:after="0"/>
        <w:jc w:val="both"/>
        <w:rPr>
          <w:rFonts w:ascii="Times New Roman" w:hAnsi="Times New Roman" w:cs="Times New Roman"/>
          <w:sz w:val="24"/>
          <w:szCs w:val="24"/>
        </w:rPr>
      </w:pPr>
    </w:p>
    <w:p w14:paraId="6C0D7C40" w14:textId="299FC742" w:rsidR="00A83951" w:rsidRDefault="00A83951" w:rsidP="00A83951">
      <w:pPr>
        <w:spacing w:after="0"/>
        <w:jc w:val="both"/>
        <w:rPr>
          <w:rFonts w:ascii="Times New Roman" w:hAnsi="Times New Roman" w:cs="Times New Roman"/>
          <w:sz w:val="24"/>
          <w:szCs w:val="24"/>
        </w:rPr>
      </w:pPr>
      <w:r>
        <w:rPr>
          <w:rFonts w:ascii="Times New Roman" w:hAnsi="Times New Roman" w:cs="Times New Roman"/>
          <w:sz w:val="24"/>
          <w:szCs w:val="24"/>
        </w:rPr>
        <w:t>GROUP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‘B’: Patient under this group will be given </w:t>
      </w:r>
      <w:r>
        <w:rPr>
          <w:rFonts w:ascii="Times New Roman" w:hAnsi="Times New Roman" w:cs="Times New Roman"/>
          <w:i/>
          <w:iCs/>
          <w:sz w:val="24"/>
          <w:szCs w:val="24"/>
        </w:rPr>
        <w:t>Shatavari Churna</w:t>
      </w:r>
      <w:r>
        <w:rPr>
          <w:rFonts w:ascii="Times New Roman" w:hAnsi="Times New Roman" w:cs="Times New Roman"/>
          <w:sz w:val="24"/>
          <w:szCs w:val="24"/>
        </w:rPr>
        <w:t>.</w:t>
      </w:r>
    </w:p>
    <w:p w14:paraId="5C6487BA" w14:textId="77777777" w:rsidR="00A83951" w:rsidRDefault="00A83951" w:rsidP="00A83951">
      <w:pPr>
        <w:spacing w:after="0"/>
        <w:jc w:val="both"/>
        <w:rPr>
          <w:rFonts w:ascii="Times New Roman" w:hAnsi="Times New Roman" w:cs="Times New Roman"/>
          <w:i/>
          <w:iCs/>
          <w:sz w:val="24"/>
          <w:szCs w:val="24"/>
          <w:vertAlign w:val="superscript"/>
        </w:rPr>
      </w:pPr>
      <w:r>
        <w:rPr>
          <w:rFonts w:ascii="Times New Roman" w:hAnsi="Times New Roman" w:cs="Times New Roman"/>
          <w:sz w:val="24"/>
          <w:szCs w:val="24"/>
        </w:rPr>
        <w:t>2)</w:t>
      </w:r>
      <w:r>
        <w:rPr>
          <w:rFonts w:ascii="Times New Roman" w:hAnsi="Times New Roman" w:cs="Times New Roman"/>
          <w:i/>
          <w:iCs/>
          <w:sz w:val="24"/>
          <w:szCs w:val="24"/>
        </w:rPr>
        <w:t xml:space="preserve"> Shatavari Churna</w:t>
      </w:r>
    </w:p>
    <w:tbl>
      <w:tblPr>
        <w:tblW w:w="780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5251"/>
      </w:tblGrid>
      <w:tr w:rsidR="00A83951" w14:paraId="166D8BBC" w14:textId="77777777" w:rsidTr="00A05CBA">
        <w:tc>
          <w:tcPr>
            <w:tcW w:w="2551" w:type="dxa"/>
          </w:tcPr>
          <w:p w14:paraId="17B7DABE"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hAnsi="Times New Roman" w:cs="Times New Roman"/>
                <w:sz w:val="24"/>
                <w:szCs w:val="24"/>
              </w:rPr>
              <w:t xml:space="preserve">   </w:t>
            </w:r>
            <w:r>
              <w:rPr>
                <w:rFonts w:ascii="Times New Roman" w:eastAsia="Times New Roman" w:hAnsi="Times New Roman" w:cs="Times New Roman"/>
                <w:i/>
                <w:color w:val="000000"/>
                <w:sz w:val="24"/>
                <w:szCs w:val="24"/>
              </w:rPr>
              <w:t>Aushadha Pramana</w:t>
            </w:r>
          </w:p>
        </w:tc>
        <w:tc>
          <w:tcPr>
            <w:tcW w:w="5251" w:type="dxa"/>
          </w:tcPr>
          <w:p w14:paraId="034F5B48" w14:textId="01C8E764"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6g</w:t>
            </w:r>
            <w:r w:rsidR="007B2094">
              <w:rPr>
                <w:rFonts w:ascii="Times New Roman" w:eastAsia="Times New Roman" w:hAnsi="Times New Roman" w:cs="Times New Roman"/>
                <w:i/>
                <w:color w:val="000000"/>
                <w:sz w:val="24"/>
                <w:szCs w:val="24"/>
                <w:vertAlign w:val="superscript"/>
              </w:rPr>
              <w:t>28</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(3g  BD)</w:t>
            </w:r>
          </w:p>
        </w:tc>
      </w:tr>
      <w:tr w:rsidR="00A83951" w14:paraId="078030F7" w14:textId="77777777" w:rsidTr="00A05CBA">
        <w:tc>
          <w:tcPr>
            <w:tcW w:w="2551" w:type="dxa"/>
          </w:tcPr>
          <w:p w14:paraId="03967615"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Aushadha Sevana Kala</w:t>
            </w:r>
          </w:p>
        </w:tc>
        <w:tc>
          <w:tcPr>
            <w:tcW w:w="5251" w:type="dxa"/>
          </w:tcPr>
          <w:p w14:paraId="3E3CB262" w14:textId="240C3089"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Pragbhakta</w:t>
            </w:r>
            <w:r>
              <w:rPr>
                <w:rFonts w:ascii="Times New Roman" w:eastAsia="Times New Roman" w:hAnsi="Times New Roman" w:cs="Times New Roman"/>
                <w:i/>
                <w:color w:val="000000"/>
                <w:sz w:val="24"/>
                <w:szCs w:val="24"/>
                <w:vertAlign w:val="superscript"/>
              </w:rPr>
              <w:t>2</w:t>
            </w:r>
            <w:r w:rsidR="007B2094">
              <w:rPr>
                <w:rFonts w:ascii="Times New Roman" w:eastAsia="Times New Roman" w:hAnsi="Times New Roman" w:cs="Times New Roman"/>
                <w:i/>
                <w:color w:val="000000"/>
                <w:sz w:val="24"/>
                <w:szCs w:val="24"/>
                <w:vertAlign w:val="superscript"/>
              </w:rPr>
              <w:t>9</w:t>
            </w:r>
          </w:p>
          <w:p w14:paraId="399440A1"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day after the delivery)</w:t>
            </w:r>
          </w:p>
        </w:tc>
      </w:tr>
      <w:tr w:rsidR="00A83951" w14:paraId="1038D5E6" w14:textId="77777777" w:rsidTr="00A05CBA">
        <w:tc>
          <w:tcPr>
            <w:tcW w:w="2551" w:type="dxa"/>
          </w:tcPr>
          <w:p w14:paraId="5BE32A5A"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Anupana</w:t>
            </w:r>
          </w:p>
        </w:tc>
        <w:tc>
          <w:tcPr>
            <w:tcW w:w="5251" w:type="dxa"/>
          </w:tcPr>
          <w:p w14:paraId="34DCA87F" w14:textId="02AEC46D"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Godugdha</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(50ml )</w:t>
            </w:r>
          </w:p>
        </w:tc>
      </w:tr>
      <w:tr w:rsidR="00A83951" w14:paraId="3B3F2738" w14:textId="77777777" w:rsidTr="00A05CBA">
        <w:tc>
          <w:tcPr>
            <w:tcW w:w="2551" w:type="dxa"/>
          </w:tcPr>
          <w:p w14:paraId="6F729026" w14:textId="77777777" w:rsidR="00A83951" w:rsidRDefault="00A83951" w:rsidP="00A05CBA">
            <w:pPr>
              <w:tabs>
                <w:tab w:val="left" w:pos="720"/>
                <w:tab w:val="left" w:pos="1440"/>
                <w:tab w:val="left" w:pos="288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Aushadha Yojana Kala</w:t>
            </w:r>
          </w:p>
        </w:tc>
        <w:tc>
          <w:tcPr>
            <w:tcW w:w="5251" w:type="dxa"/>
          </w:tcPr>
          <w:p w14:paraId="1910F978"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days</w:t>
            </w:r>
          </w:p>
        </w:tc>
      </w:tr>
      <w:tr w:rsidR="00A83951" w14:paraId="6FF22877" w14:textId="77777777" w:rsidTr="00A05CBA">
        <w:tc>
          <w:tcPr>
            <w:tcW w:w="2551" w:type="dxa"/>
          </w:tcPr>
          <w:p w14:paraId="00D052C9" w14:textId="77777777" w:rsidR="00A83951" w:rsidRDefault="00A83951" w:rsidP="00A05CBA">
            <w:pPr>
              <w:tabs>
                <w:tab w:val="left" w:pos="720"/>
                <w:tab w:val="left" w:pos="1440"/>
                <w:tab w:val="left" w:pos="2880"/>
              </w:tabs>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Aushadha Yojana Vidhi</w:t>
            </w:r>
          </w:p>
        </w:tc>
        <w:tc>
          <w:tcPr>
            <w:tcW w:w="5251" w:type="dxa"/>
          </w:tcPr>
          <w:p w14:paraId="5304886A" w14:textId="77777777" w:rsidR="00A83951" w:rsidRDefault="00A83951" w:rsidP="00A05CBA">
            <w:pPr>
              <w:tabs>
                <w:tab w:val="left" w:pos="720"/>
                <w:tab w:val="left" w:pos="1440"/>
                <w:tab w:val="left" w:pos="288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Oral</w:t>
            </w:r>
          </w:p>
        </w:tc>
      </w:tr>
    </w:tbl>
    <w:p w14:paraId="3807605B" w14:textId="77777777" w:rsidR="00A83951" w:rsidRDefault="00A83951" w:rsidP="00A83951">
      <w:pPr>
        <w:spacing w:after="0"/>
        <w:jc w:val="both"/>
        <w:rPr>
          <w:rFonts w:ascii="Times New Roman" w:hAnsi="Times New Roman" w:cs="Times New Roman"/>
          <w:sz w:val="24"/>
          <w:szCs w:val="24"/>
        </w:rPr>
      </w:pPr>
    </w:p>
    <w:p w14:paraId="0E08581B" w14:textId="77777777" w:rsidR="00A83951" w:rsidRDefault="00A83951" w:rsidP="00A83951">
      <w:pPr>
        <w:spacing w:after="0"/>
        <w:jc w:val="both"/>
        <w:rPr>
          <w:rFonts w:ascii="Times New Roman" w:hAnsi="Times New Roman" w:cs="Times New Roman"/>
          <w:sz w:val="28"/>
          <w:szCs w:val="28"/>
        </w:rPr>
      </w:pPr>
      <w:r>
        <w:rPr>
          <w:rFonts w:ascii="Times New Roman" w:hAnsi="Times New Roman" w:cs="Times New Roman"/>
          <w:sz w:val="24"/>
          <w:szCs w:val="24"/>
        </w:rPr>
        <w:t>Note:- Individual sachets of each dose will be prepared and given to patient</w:t>
      </w:r>
      <w:r>
        <w:rPr>
          <w:rFonts w:ascii="Times New Roman" w:hAnsi="Times New Roman" w:cs="Times New Roman"/>
          <w:sz w:val="28"/>
          <w:szCs w:val="28"/>
          <w:lang w:val="en-US"/>
        </w:rPr>
        <w:t>.</w:t>
      </w:r>
    </w:p>
    <w:p w14:paraId="593DB460" w14:textId="77777777" w:rsidR="00A83951" w:rsidRPr="00870DE1" w:rsidRDefault="00A83951" w:rsidP="00A83951">
      <w:pPr>
        <w:spacing w:after="0"/>
        <w:ind w:left="180"/>
        <w:jc w:val="both"/>
        <w:rPr>
          <w:rFonts w:ascii="Times New Roman" w:hAnsi="Times New Roman" w:cs="Times New Roman"/>
          <w:sz w:val="24"/>
          <w:szCs w:val="24"/>
          <w:u w:val="single"/>
        </w:rPr>
      </w:pPr>
    </w:p>
    <w:p w14:paraId="221D52D1" w14:textId="3DC13E70"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 DIAGNOSTIC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59FECF40" w14:textId="77777777" w:rsidR="006C5CD5" w:rsidRDefault="006C5CD5" w:rsidP="006C5CD5">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diagnosis is based on </w:t>
      </w:r>
      <w:r>
        <w:rPr>
          <w:rFonts w:ascii="Times New Roman" w:hAnsi="Times New Roman" w:cs="Times New Roman"/>
          <w:i/>
          <w:iCs/>
          <w:sz w:val="24"/>
          <w:szCs w:val="24"/>
        </w:rPr>
        <w:t>Pratyatma Lakshana</w:t>
      </w:r>
      <w:r>
        <w:rPr>
          <w:rFonts w:ascii="Times New Roman" w:hAnsi="Times New Roman" w:cs="Times New Roman"/>
          <w:sz w:val="24"/>
          <w:szCs w:val="24"/>
        </w:rPr>
        <w:t xml:space="preserve"> of </w:t>
      </w:r>
      <w:r>
        <w:rPr>
          <w:rFonts w:ascii="Times New Roman" w:hAnsi="Times New Roman" w:cs="Times New Roman"/>
          <w:i/>
          <w:iCs/>
          <w:sz w:val="24"/>
          <w:szCs w:val="24"/>
        </w:rPr>
        <w:t>Stanya Kshaya.–</w:t>
      </w:r>
    </w:p>
    <w:p w14:paraId="1F61B45A" w14:textId="77777777" w:rsidR="006C5CD5" w:rsidRDefault="006C5CD5" w:rsidP="006C5CD5">
      <w:pPr>
        <w:tabs>
          <w:tab w:val="left" w:pos="720"/>
          <w:tab w:val="left" w:pos="1440"/>
          <w:tab w:val="left" w:pos="2880"/>
        </w:tabs>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Mother-</w:t>
      </w:r>
    </w:p>
    <w:p w14:paraId="02509BF8" w14:textId="77777777" w:rsidR="006C5CD5" w:rsidRDefault="006C5CD5" w:rsidP="006C5CD5">
      <w:pPr>
        <w:numPr>
          <w:ilvl w:val="0"/>
          <w:numId w:val="1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Stana Mlanata</w:t>
      </w:r>
    </w:p>
    <w:p w14:paraId="697C2034"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Stana Shuskatva</w:t>
      </w:r>
    </w:p>
    <w:p w14:paraId="59EC640D"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Stanya Alpata</w:t>
      </w:r>
    </w:p>
    <w:p w14:paraId="5CC72C8C" w14:textId="77777777" w:rsidR="006C5CD5" w:rsidRDefault="006C5CD5" w:rsidP="006C5CD5">
      <w:pPr>
        <w:numPr>
          <w:ilvl w:val="0"/>
          <w:numId w:val="12"/>
        </w:numPr>
        <w:spacing w:after="0"/>
        <w:rPr>
          <w:i/>
          <w:color w:val="000000"/>
          <w:sz w:val="24"/>
          <w:szCs w:val="24"/>
        </w:rPr>
      </w:pPr>
      <w:r>
        <w:rPr>
          <w:rFonts w:ascii="Times New Roman" w:eastAsia="Times New Roman" w:hAnsi="Times New Roman" w:cs="Times New Roman"/>
          <w:i/>
          <w:color w:val="000000"/>
          <w:sz w:val="24"/>
          <w:szCs w:val="24"/>
        </w:rPr>
        <w:t>Stanya Asambhava</w:t>
      </w:r>
    </w:p>
    <w:p w14:paraId="6004F14A" w14:textId="77777777" w:rsidR="006C5CD5" w:rsidRDefault="006C5CD5" w:rsidP="006C5CD5">
      <w:pPr>
        <w:numPr>
          <w:ilvl w:val="0"/>
          <w:numId w:val="1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Breast feeding frequency</w:t>
      </w:r>
    </w:p>
    <w:p w14:paraId="38A99C71"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E37EDB" w14:textId="77777777" w:rsidR="006C5CD5" w:rsidRDefault="006C5CD5" w:rsidP="006C5CD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Baby-</w:t>
      </w:r>
    </w:p>
    <w:p w14:paraId="7B866F4C"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Sleep of baby </w:t>
      </w:r>
    </w:p>
    <w:p w14:paraId="6F68AB58" w14:textId="77777777" w:rsidR="006C5CD5" w:rsidRDefault="006C5CD5" w:rsidP="006C5CD5">
      <w:pPr>
        <w:numPr>
          <w:ilvl w:val="0"/>
          <w:numId w:val="1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 for demand</w:t>
      </w:r>
    </w:p>
    <w:p w14:paraId="1D824F2C" w14:textId="77777777" w:rsidR="006C5CD5" w:rsidRDefault="006C5CD5" w:rsidP="006C5CD5">
      <w:pPr>
        <w:numPr>
          <w:ilvl w:val="0"/>
          <w:numId w:val="1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Urine frequency</w:t>
      </w:r>
    </w:p>
    <w:p w14:paraId="2438CCA0" w14:textId="231E79FD" w:rsidR="00E468AE" w:rsidRPr="00870DE1" w:rsidRDefault="00000000">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SELECTION CRITERIA:</w:t>
      </w:r>
    </w:p>
    <w:p w14:paraId="320ED405" w14:textId="37615919" w:rsidR="00E468AE" w:rsidRDefault="006C5CD5">
      <w:pPr>
        <w:pStyle w:val="ListParagraph"/>
        <w:spacing w:after="0"/>
        <w:ind w:left="0"/>
        <w:jc w:val="both"/>
        <w:rPr>
          <w:rFonts w:ascii="Times New Roman" w:hAnsi="Times New Roman" w:cs="Times New Roman"/>
          <w:b/>
          <w:bCs/>
          <w:sz w:val="28"/>
          <w:szCs w:val="28"/>
        </w:rPr>
      </w:pPr>
      <w:r>
        <w:rPr>
          <w:rFonts w:ascii="Times New Roman" w:hAnsi="Times New Roman" w:cs="Times New Roman"/>
          <w:b/>
          <w:bCs/>
          <w:sz w:val="28"/>
          <w:szCs w:val="28"/>
        </w:rPr>
        <w:t>7.3.1 INCLUSION CRITERIA:</w:t>
      </w:r>
    </w:p>
    <w:p w14:paraId="7DE88FA4" w14:textId="77777777" w:rsidR="00E468AE" w:rsidRDefault="00000000">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 xml:space="preserve">Lactating mothers with classical signs and symptoms of </w:t>
      </w:r>
      <w:r>
        <w:rPr>
          <w:rFonts w:ascii="Times New Roman" w:eastAsia="Times New Roman" w:hAnsi="Times New Roman" w:cs="Times New Roman"/>
          <w:i/>
          <w:color w:val="000000"/>
          <w:sz w:val="24"/>
          <w:szCs w:val="24"/>
        </w:rPr>
        <w:t xml:space="preserve">Stanya Kshaya </w:t>
      </w:r>
    </w:p>
    <w:p w14:paraId="5DDB7FE3" w14:textId="77777777" w:rsidR="00E468AE" w:rsidRDefault="00000000">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with feeding frequency less than 4-5 times/day.</w:t>
      </w:r>
    </w:p>
    <w:p w14:paraId="48C6044D" w14:textId="77777777" w:rsidR="00E468AE" w:rsidRDefault="00000000">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Patients from 5</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day of delivery to 6 months.</w:t>
      </w:r>
    </w:p>
    <w:p w14:paraId="6F9FD9D5" w14:textId="77777777" w:rsidR="00E468AE" w:rsidRDefault="00000000">
      <w:pPr>
        <w:numPr>
          <w:ilvl w:val="1"/>
          <w:numId w:val="7"/>
        </w:numPr>
        <w:spacing w:after="0"/>
        <w:ind w:left="567"/>
        <w:rPr>
          <w:color w:val="000000"/>
          <w:sz w:val="24"/>
          <w:szCs w:val="24"/>
        </w:rPr>
      </w:pPr>
      <w:r>
        <w:rPr>
          <w:rFonts w:ascii="Times New Roman" w:eastAsia="Times New Roman" w:hAnsi="Times New Roman" w:cs="Times New Roman"/>
          <w:color w:val="000000"/>
          <w:sz w:val="24"/>
          <w:szCs w:val="24"/>
        </w:rPr>
        <w:t>Age group of patient is between 21 - 40 years.</w:t>
      </w:r>
    </w:p>
    <w:p w14:paraId="6274B4BE" w14:textId="77777777" w:rsidR="00E468AE" w:rsidRDefault="00E468AE">
      <w:pPr>
        <w:spacing w:after="0"/>
        <w:ind w:left="567"/>
        <w:rPr>
          <w:color w:val="000000"/>
          <w:sz w:val="24"/>
          <w:szCs w:val="24"/>
        </w:rPr>
      </w:pPr>
    </w:p>
    <w:p w14:paraId="3246BA4F" w14:textId="79D81AC9" w:rsidR="00E468AE" w:rsidRDefault="00000000">
      <w:pPr>
        <w:tabs>
          <w:tab w:val="center" w:pos="4513"/>
        </w:tabs>
        <w:spacing w:after="0"/>
        <w:jc w:val="both"/>
        <w:rPr>
          <w:rFonts w:ascii="Times New Roman" w:hAnsi="Times New Roman" w:cs="Times New Roman"/>
          <w:sz w:val="24"/>
          <w:szCs w:val="24"/>
        </w:rPr>
      </w:pPr>
      <w:r>
        <w:rPr>
          <w:rFonts w:ascii="Times New Roman" w:hAnsi="Times New Roman" w:cs="Times New Roman"/>
          <w:b/>
          <w:bCs/>
          <w:sz w:val="28"/>
          <w:szCs w:val="28"/>
        </w:rPr>
        <w:t xml:space="preserve"> </w:t>
      </w:r>
      <w:r w:rsidR="006C5CD5">
        <w:rPr>
          <w:rFonts w:ascii="Times New Roman" w:hAnsi="Times New Roman" w:cs="Times New Roman"/>
          <w:b/>
          <w:bCs/>
          <w:sz w:val="28"/>
          <w:szCs w:val="28"/>
        </w:rPr>
        <w:t xml:space="preserve">7.3.2 </w:t>
      </w:r>
      <w:r>
        <w:rPr>
          <w:rFonts w:ascii="Times New Roman" w:hAnsi="Times New Roman" w:cs="Times New Roman"/>
          <w:b/>
          <w:bCs/>
          <w:sz w:val="28"/>
          <w:szCs w:val="28"/>
        </w:rPr>
        <w:t>EXCLUSION CRITERIA:</w:t>
      </w:r>
    </w:p>
    <w:p w14:paraId="5E664802"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Mastitis, CA Breast, and Cystic breast disease.</w:t>
      </w:r>
    </w:p>
    <w:p w14:paraId="14E5505E"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Congenital Breast Anomaly.</w:t>
      </w:r>
    </w:p>
    <w:p w14:paraId="3C48DF3F"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K/C/O Psychiatric illness.</w:t>
      </w:r>
    </w:p>
    <w:p w14:paraId="52A93719"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Patients with history of alcoholism, smoking.</w:t>
      </w:r>
    </w:p>
    <w:p w14:paraId="40B3914D"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lastRenderedPageBreak/>
        <w:t>Diagnosed cases of uncontrolled diabetes.</w:t>
      </w:r>
    </w:p>
    <w:p w14:paraId="43D9FAEF"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Mother having a baby with congenital anomaly like cleft lip, cleft palate.</w:t>
      </w:r>
    </w:p>
    <w:p w14:paraId="1C7C7300" w14:textId="77777777" w:rsidR="00E468AE" w:rsidRDefault="00000000">
      <w:pPr>
        <w:numPr>
          <w:ilvl w:val="2"/>
          <w:numId w:val="8"/>
        </w:numPr>
        <w:spacing w:after="0"/>
        <w:ind w:left="567"/>
        <w:rPr>
          <w:color w:val="000000"/>
          <w:sz w:val="24"/>
          <w:szCs w:val="24"/>
        </w:rPr>
      </w:pPr>
      <w:r>
        <w:rPr>
          <w:rFonts w:ascii="Times New Roman" w:eastAsia="Times New Roman" w:hAnsi="Times New Roman" w:cs="Times New Roman"/>
          <w:color w:val="000000"/>
          <w:sz w:val="24"/>
          <w:szCs w:val="24"/>
        </w:rPr>
        <w:t>Patient denying consent.</w:t>
      </w:r>
      <w:r>
        <w:rPr>
          <w:color w:val="000000"/>
          <w:sz w:val="24"/>
          <w:szCs w:val="24"/>
        </w:rPr>
        <w:t xml:space="preserve">   </w:t>
      </w:r>
    </w:p>
    <w:p w14:paraId="4E4954F1" w14:textId="77777777" w:rsidR="007A557D" w:rsidRDefault="007A557D" w:rsidP="007A557D">
      <w:pPr>
        <w:spacing w:after="0"/>
        <w:ind w:left="567"/>
        <w:rPr>
          <w:color w:val="000000"/>
          <w:sz w:val="24"/>
          <w:szCs w:val="24"/>
        </w:rPr>
      </w:pPr>
    </w:p>
    <w:p w14:paraId="665A3757" w14:textId="77777777" w:rsidR="007A557D" w:rsidRPr="007A557D" w:rsidRDefault="007A557D" w:rsidP="007A557D">
      <w:pPr>
        <w:spacing w:after="0"/>
        <w:jc w:val="both"/>
        <w:rPr>
          <w:rFonts w:ascii="Times New Roman" w:hAnsi="Times New Roman" w:cs="Times New Roman"/>
          <w:b/>
          <w:bCs/>
          <w:sz w:val="28"/>
          <w:szCs w:val="28"/>
        </w:rPr>
      </w:pPr>
      <w:r w:rsidRPr="007A557D">
        <w:rPr>
          <w:rFonts w:ascii="Times New Roman" w:hAnsi="Times New Roman" w:cs="Times New Roman"/>
          <w:b/>
          <w:bCs/>
          <w:sz w:val="28"/>
          <w:szCs w:val="28"/>
        </w:rPr>
        <w:t>WITHDRAWAL CRITERIA:</w:t>
      </w:r>
    </w:p>
    <w:p w14:paraId="2E09E2B8" w14:textId="77777777" w:rsidR="007A557D" w:rsidRPr="007A557D" w:rsidRDefault="007A557D" w:rsidP="007A557D">
      <w:pPr>
        <w:spacing w:after="0"/>
        <w:jc w:val="both"/>
        <w:rPr>
          <w:rFonts w:ascii="Times New Roman" w:hAnsi="Times New Roman" w:cs="Times New Roman"/>
          <w:sz w:val="24"/>
          <w:szCs w:val="24"/>
        </w:rPr>
      </w:pPr>
      <w:r w:rsidRPr="007A557D">
        <w:rPr>
          <w:rFonts w:ascii="Times New Roman" w:hAnsi="Times New Roman" w:cs="Times New Roman"/>
          <w:sz w:val="24"/>
          <w:szCs w:val="24"/>
        </w:rPr>
        <w:t xml:space="preserve">               During the course of treatment if any serious condition or serious adverse effect occurs and patient not following the instructions or patient herself wants to withdraw from the study such patients may be withdrawn from the study.</w:t>
      </w:r>
    </w:p>
    <w:p w14:paraId="55743676" w14:textId="77777777" w:rsidR="007A557D" w:rsidRDefault="007A557D" w:rsidP="007A557D">
      <w:pPr>
        <w:spacing w:after="0"/>
        <w:rPr>
          <w:color w:val="000000"/>
          <w:sz w:val="24"/>
          <w:szCs w:val="24"/>
        </w:rPr>
      </w:pPr>
    </w:p>
    <w:p w14:paraId="3BD52723" w14:textId="77777777" w:rsidR="006C5CD5" w:rsidRPr="00870DE1" w:rsidRDefault="006C5CD5" w:rsidP="006C5CD5">
      <w:pPr>
        <w:spacing w:after="0"/>
        <w:ind w:left="207"/>
        <w:rPr>
          <w:color w:val="000000"/>
          <w:sz w:val="24"/>
          <w:szCs w:val="24"/>
          <w:u w:val="single"/>
        </w:rPr>
      </w:pPr>
    </w:p>
    <w:p w14:paraId="0F6EBCB3" w14:textId="6E45F20D"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7.3.3 ASSESSMENT CRITERIA</w:t>
      </w:r>
      <w:r w:rsidR="007B2094">
        <w:rPr>
          <w:rFonts w:ascii="Times New Roman" w:hAnsi="Times New Roman" w:cs="Times New Roman"/>
          <w:b/>
          <w:bCs/>
          <w:sz w:val="28"/>
          <w:szCs w:val="28"/>
          <w:u w:val="single"/>
          <w:vertAlign w:val="superscript"/>
        </w:rPr>
        <w:t>30</w:t>
      </w:r>
      <w:r w:rsidRPr="00870DE1">
        <w:rPr>
          <w:rFonts w:ascii="Times New Roman" w:hAnsi="Times New Roman" w:cs="Times New Roman"/>
          <w:b/>
          <w:bCs/>
          <w:sz w:val="28"/>
          <w:szCs w:val="28"/>
          <w:u w:val="single"/>
        </w:rPr>
        <w:t>:</w:t>
      </w:r>
    </w:p>
    <w:p w14:paraId="2A218075" w14:textId="77777777" w:rsidR="006C5CD5" w:rsidRDefault="006C5CD5" w:rsidP="006C5CD5">
      <w:pPr>
        <w:spacing w:after="0"/>
        <w:jc w:val="both"/>
        <w:rPr>
          <w:rFonts w:ascii="Times New Roman" w:hAnsi="Times New Roman" w:cs="Times New Roman"/>
          <w:bCs/>
          <w:sz w:val="24"/>
          <w:szCs w:val="24"/>
          <w:u w:val="single"/>
        </w:rPr>
      </w:pPr>
      <w:r>
        <w:rPr>
          <w:rFonts w:ascii="Times New Roman" w:hAnsi="Times New Roman" w:cs="Times New Roman"/>
          <w:bCs/>
          <w:sz w:val="24"/>
          <w:szCs w:val="24"/>
          <w:u w:val="single"/>
        </w:rPr>
        <w:t>OBJECTIVE PARAMETERS:</w:t>
      </w:r>
    </w:p>
    <w:tbl>
      <w:tblPr>
        <w:tblW w:w="7825" w:type="dxa"/>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2"/>
        <w:gridCol w:w="3745"/>
      </w:tblGrid>
      <w:tr w:rsidR="006C5CD5" w14:paraId="490C8ADB" w14:textId="77777777" w:rsidTr="00A05CBA">
        <w:tc>
          <w:tcPr>
            <w:tcW w:w="1368" w:type="dxa"/>
            <w:tcBorders>
              <w:bottom w:val="single" w:sz="4" w:space="0" w:color="000000"/>
            </w:tcBorders>
          </w:tcPr>
          <w:p w14:paraId="6249C02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2" w:type="dxa"/>
            <w:tcBorders>
              <w:bottom w:val="single" w:sz="4" w:space="0" w:color="000000"/>
            </w:tcBorders>
          </w:tcPr>
          <w:p w14:paraId="425E569D"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5" w:type="dxa"/>
            <w:tcBorders>
              <w:bottom w:val="single" w:sz="4" w:space="0" w:color="000000"/>
            </w:tcBorders>
          </w:tcPr>
          <w:p w14:paraId="382D9DD3" w14:textId="77777777" w:rsidR="006C5CD5" w:rsidRDefault="006C5CD5" w:rsidP="00AF21B6">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46ECED27" w14:textId="77777777" w:rsidTr="00A05CBA">
        <w:tc>
          <w:tcPr>
            <w:tcW w:w="1368" w:type="dxa"/>
            <w:tcBorders>
              <w:right w:val="nil"/>
            </w:tcBorders>
          </w:tcPr>
          <w:p w14:paraId="0137E049"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2" w:type="dxa"/>
            <w:tcBorders>
              <w:left w:val="nil"/>
              <w:right w:val="nil"/>
            </w:tcBorders>
          </w:tcPr>
          <w:p w14:paraId="57A3F323" w14:textId="77777777" w:rsidR="006C5CD5" w:rsidRDefault="006C5CD5" w:rsidP="00AF21B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MOTHER </w:t>
            </w:r>
          </w:p>
        </w:tc>
        <w:tc>
          <w:tcPr>
            <w:tcW w:w="3745" w:type="dxa"/>
            <w:tcBorders>
              <w:left w:val="nil"/>
            </w:tcBorders>
          </w:tcPr>
          <w:p w14:paraId="47B35C68" w14:textId="77777777" w:rsidR="006C5CD5" w:rsidRDefault="006C5CD5" w:rsidP="00AF21B6">
            <w:pPr>
              <w:spacing w:after="0"/>
              <w:ind w:left="1080"/>
              <w:rPr>
                <w:rFonts w:ascii="Times New Roman" w:eastAsia="Times New Roman" w:hAnsi="Times New Roman" w:cs="Times New Roman"/>
                <w:color w:val="000000"/>
                <w:sz w:val="24"/>
                <w:szCs w:val="24"/>
              </w:rPr>
            </w:pPr>
          </w:p>
        </w:tc>
      </w:tr>
      <w:tr w:rsidR="006C5CD5" w14:paraId="762CC4E9"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0A52D62D"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Borders>
              <w:top w:val="single" w:sz="4" w:space="0" w:color="000000"/>
              <w:left w:val="single" w:sz="4" w:space="0" w:color="000000"/>
              <w:bottom w:val="single" w:sz="4" w:space="0" w:color="000000"/>
              <w:right w:val="single" w:sz="4" w:space="0" w:color="000000"/>
            </w:tcBorders>
          </w:tcPr>
          <w:p w14:paraId="26EF2A21" w14:textId="77777777" w:rsidR="006C5CD5" w:rsidRDefault="006C5CD5" w:rsidP="00AF21B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Milk Ejection</w:t>
            </w:r>
          </w:p>
          <w:p w14:paraId="0E7570DB" w14:textId="5630866F" w:rsidR="006C5CD5" w:rsidRDefault="006C5CD5" w:rsidP="00AF21B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(Evaluated by manual pressure on nipple and observation recorded on 4 point scale). </w:t>
            </w:r>
          </w:p>
        </w:tc>
        <w:tc>
          <w:tcPr>
            <w:tcW w:w="3745" w:type="dxa"/>
            <w:tcBorders>
              <w:top w:val="single" w:sz="4" w:space="0" w:color="000000"/>
              <w:left w:val="single" w:sz="4" w:space="0" w:color="000000"/>
              <w:bottom w:val="single" w:sz="4" w:space="0" w:color="000000"/>
              <w:right w:val="single" w:sz="4" w:space="0" w:color="000000"/>
            </w:tcBorders>
          </w:tcPr>
          <w:p w14:paraId="59F84EEA" w14:textId="57CC011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Forceful– 0</w:t>
            </w:r>
          </w:p>
          <w:p w14:paraId="4280181D" w14:textId="10FD393E"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Stream like – 1</w:t>
            </w:r>
          </w:p>
          <w:p w14:paraId="2C98A77D" w14:textId="3CBE485F"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Drop by drop – 2</w:t>
            </w:r>
          </w:p>
          <w:p w14:paraId="775E4292" w14:textId="49846C79" w:rsidR="006C5CD5" w:rsidRPr="00106B1C" w:rsidRDefault="006C5CD5" w:rsidP="00106B1C">
            <w:pPr>
              <w:pStyle w:val="ListParagraph"/>
              <w:numPr>
                <w:ilvl w:val="0"/>
                <w:numId w:val="21"/>
              </w:numPr>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ejection – 3</w:t>
            </w:r>
          </w:p>
        </w:tc>
      </w:tr>
      <w:tr w:rsidR="006C5CD5" w14:paraId="63E3E125" w14:textId="77777777" w:rsidTr="00880338">
        <w:trPr>
          <w:trHeight w:val="356"/>
        </w:trPr>
        <w:tc>
          <w:tcPr>
            <w:tcW w:w="7825" w:type="dxa"/>
            <w:gridSpan w:val="3"/>
          </w:tcPr>
          <w:p w14:paraId="28371315" w14:textId="7BEA5466" w:rsidR="006C5CD5" w:rsidRDefault="006C5CD5" w:rsidP="00880338">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                 BAB</w:t>
            </w:r>
            <w:r w:rsidR="00880338">
              <w:rPr>
                <w:rFonts w:ascii="Times New Roman" w:eastAsia="Times New Roman" w:hAnsi="Times New Roman" w:cs="Times New Roman"/>
                <w:b/>
                <w:color w:val="000000"/>
                <w:sz w:val="24"/>
                <w:szCs w:val="24"/>
              </w:rPr>
              <w:t>Y</w:t>
            </w:r>
          </w:p>
        </w:tc>
      </w:tr>
      <w:tr w:rsidR="006C5CD5" w14:paraId="450B568A" w14:textId="77777777" w:rsidTr="00A05CBA">
        <w:trPr>
          <w:trHeight w:val="1341"/>
        </w:trPr>
        <w:tc>
          <w:tcPr>
            <w:tcW w:w="1368" w:type="dxa"/>
          </w:tcPr>
          <w:p w14:paraId="38414473"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2" w:type="dxa"/>
          </w:tcPr>
          <w:p w14:paraId="3AEBBADB" w14:textId="77777777" w:rsidR="006C5CD5" w:rsidRDefault="006C5CD5" w:rsidP="00AF21B6">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Weight</w:t>
            </w:r>
          </w:p>
        </w:tc>
        <w:tc>
          <w:tcPr>
            <w:tcW w:w="3745" w:type="dxa"/>
          </w:tcPr>
          <w:p w14:paraId="3DCBE3BE" w14:textId="0DD9B394"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&gt;175 g weight gain/week – 0</w:t>
            </w:r>
          </w:p>
          <w:p w14:paraId="041FF3ED" w14:textId="47FA56C3"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100-175 g weight gain/week – 1</w:t>
            </w:r>
          </w:p>
          <w:p w14:paraId="58DD8384" w14:textId="77777777" w:rsidR="006C5CD5" w:rsidRPr="00106B1C" w:rsidRDefault="006C5CD5" w:rsidP="00106B1C">
            <w:pPr>
              <w:pStyle w:val="ListParagraph"/>
              <w:numPr>
                <w:ilvl w:val="0"/>
                <w:numId w:val="23"/>
              </w:numPr>
              <w:tabs>
                <w:tab w:val="left" w:pos="173"/>
                <w:tab w:val="left" w:pos="1440"/>
                <w:tab w:val="left" w:pos="2880"/>
              </w:tabs>
              <w:spacing w:after="0" w:line="240" w:lineRule="auto"/>
              <w:ind w:left="457"/>
              <w:rPr>
                <w:color w:val="000000"/>
                <w:sz w:val="24"/>
                <w:szCs w:val="24"/>
              </w:rPr>
            </w:pPr>
            <w:r w:rsidRPr="00106B1C">
              <w:rPr>
                <w:rFonts w:ascii="Times New Roman" w:eastAsia="Times New Roman" w:hAnsi="Times New Roman" w:cs="Times New Roman"/>
                <w:color w:val="000000"/>
                <w:sz w:val="24"/>
                <w:szCs w:val="24"/>
              </w:rPr>
              <w:t>No weight gain – 2</w:t>
            </w:r>
          </w:p>
        </w:tc>
      </w:tr>
    </w:tbl>
    <w:p w14:paraId="36FB1974" w14:textId="77777777" w:rsidR="00631A5B" w:rsidRDefault="00631A5B" w:rsidP="006C5CD5">
      <w:pPr>
        <w:spacing w:after="0"/>
        <w:jc w:val="both"/>
        <w:rPr>
          <w:rFonts w:ascii="Times New Roman" w:hAnsi="Times New Roman" w:cs="Times New Roman"/>
          <w:b/>
          <w:bCs/>
          <w:sz w:val="28"/>
          <w:szCs w:val="28"/>
        </w:rPr>
      </w:pPr>
    </w:p>
    <w:p w14:paraId="14C218BA" w14:textId="77777777" w:rsidR="0005735D" w:rsidRDefault="0005735D" w:rsidP="006C5CD5">
      <w:pPr>
        <w:spacing w:after="0"/>
        <w:jc w:val="both"/>
        <w:rPr>
          <w:rFonts w:ascii="Times New Roman" w:hAnsi="Times New Roman" w:cs="Times New Roman"/>
          <w:b/>
          <w:bCs/>
          <w:sz w:val="28"/>
          <w:szCs w:val="28"/>
        </w:rPr>
      </w:pPr>
    </w:p>
    <w:p w14:paraId="2649D221" w14:textId="77777777" w:rsidR="006C5CD5" w:rsidRDefault="006C5CD5" w:rsidP="006C5CD5">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SUBJECTIVE PARAMETERS: </w:t>
      </w:r>
    </w:p>
    <w:tbl>
      <w:tblPr>
        <w:tblW w:w="7830"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2719"/>
        <w:gridCol w:w="3743"/>
      </w:tblGrid>
      <w:tr w:rsidR="006C5CD5" w14:paraId="1DC6DC2C" w14:textId="77777777" w:rsidTr="00A05CBA">
        <w:tc>
          <w:tcPr>
            <w:tcW w:w="1368" w:type="dxa"/>
            <w:tcBorders>
              <w:bottom w:val="single" w:sz="4" w:space="0" w:color="000000"/>
            </w:tcBorders>
          </w:tcPr>
          <w:p w14:paraId="790F112E"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719" w:type="dxa"/>
            <w:tcBorders>
              <w:bottom w:val="single" w:sz="4" w:space="0" w:color="000000"/>
            </w:tcBorders>
          </w:tcPr>
          <w:p w14:paraId="5212FFB4"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3743" w:type="dxa"/>
            <w:tcBorders>
              <w:bottom w:val="single" w:sz="4" w:space="0" w:color="000000"/>
            </w:tcBorders>
          </w:tcPr>
          <w:p w14:paraId="3DE88F1B" w14:textId="77777777" w:rsidR="006C5CD5" w:rsidRDefault="006C5CD5" w:rsidP="00681C3A">
            <w:pP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6C5CD5" w14:paraId="201D8291" w14:textId="77777777" w:rsidTr="00681C3A">
        <w:trPr>
          <w:trHeight w:val="398"/>
        </w:trPr>
        <w:tc>
          <w:tcPr>
            <w:tcW w:w="1368" w:type="dxa"/>
            <w:tcBorders>
              <w:right w:val="nil"/>
            </w:tcBorders>
          </w:tcPr>
          <w:p w14:paraId="70F943E5" w14:textId="77777777" w:rsidR="006C5CD5" w:rsidRDefault="006C5CD5" w:rsidP="00681C3A">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2719" w:type="dxa"/>
            <w:tcBorders>
              <w:left w:val="nil"/>
              <w:right w:val="nil"/>
            </w:tcBorders>
          </w:tcPr>
          <w:p w14:paraId="25AEA613"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MOTHER </w:t>
            </w:r>
          </w:p>
        </w:tc>
        <w:tc>
          <w:tcPr>
            <w:tcW w:w="3743" w:type="dxa"/>
            <w:tcBorders>
              <w:left w:val="nil"/>
            </w:tcBorders>
          </w:tcPr>
          <w:p w14:paraId="3825E060" w14:textId="77777777" w:rsidR="006C5CD5" w:rsidRDefault="006C5CD5" w:rsidP="00681C3A">
            <w:pPr>
              <w:spacing w:after="0"/>
              <w:ind w:left="1080"/>
              <w:rPr>
                <w:rFonts w:ascii="Times New Roman" w:eastAsia="Times New Roman" w:hAnsi="Times New Roman" w:cs="Times New Roman"/>
                <w:color w:val="000000"/>
                <w:sz w:val="24"/>
                <w:szCs w:val="24"/>
              </w:rPr>
            </w:pPr>
          </w:p>
        </w:tc>
      </w:tr>
      <w:tr w:rsidR="006C5CD5" w14:paraId="205456DB" w14:textId="77777777" w:rsidTr="00A05CBA">
        <w:tc>
          <w:tcPr>
            <w:tcW w:w="1368" w:type="dxa"/>
          </w:tcPr>
          <w:p w14:paraId="2726B74A"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19" w:type="dxa"/>
          </w:tcPr>
          <w:p w14:paraId="135257B8" w14:textId="77777777" w:rsidR="006C5CD5" w:rsidRPr="00870DE1" w:rsidRDefault="006C5CD5" w:rsidP="00681C3A">
            <w:pPr>
              <w:spacing w:after="0"/>
              <w:rPr>
                <w:rFonts w:ascii="Times New Roman" w:eastAsia="Times New Roman" w:hAnsi="Times New Roman" w:cs="Times New Roman"/>
                <w:b/>
                <w:bCs/>
                <w:i/>
                <w:color w:val="000000"/>
                <w:sz w:val="24"/>
                <w:szCs w:val="24"/>
              </w:rPr>
            </w:pPr>
            <w:r w:rsidRPr="00870DE1">
              <w:rPr>
                <w:rFonts w:ascii="Times New Roman" w:eastAsia="Times New Roman" w:hAnsi="Times New Roman" w:cs="Times New Roman"/>
                <w:b/>
                <w:bCs/>
                <w:i/>
                <w:color w:val="000000"/>
                <w:sz w:val="24"/>
                <w:szCs w:val="24"/>
              </w:rPr>
              <w:t>Stana Mlanata</w:t>
            </w:r>
          </w:p>
          <w:p w14:paraId="58FBEC68"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Stana Shuskatva</w:t>
            </w:r>
          </w:p>
          <w:p w14:paraId="53A94552" w14:textId="77777777" w:rsidR="006C5CD5" w:rsidRDefault="006C5CD5" w:rsidP="00681C3A">
            <w:pPr>
              <w:numPr>
                <w:ilvl w:val="0"/>
                <w:numId w:val="15"/>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Stanya Alpata</w:t>
            </w:r>
          </w:p>
          <w:p w14:paraId="1FD53814" w14:textId="77777777" w:rsidR="006C5CD5" w:rsidRDefault="006C5CD5" w:rsidP="00681C3A">
            <w:pPr>
              <w:numPr>
                <w:ilvl w:val="0"/>
                <w:numId w:val="1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Stanya Asambhava</w:t>
            </w:r>
          </w:p>
        </w:tc>
        <w:tc>
          <w:tcPr>
            <w:tcW w:w="3743" w:type="dxa"/>
          </w:tcPr>
          <w:p w14:paraId="75DBC340"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no sign present – 0</w:t>
            </w:r>
          </w:p>
          <w:p w14:paraId="0ADE7413"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one sign present –1</w:t>
            </w:r>
          </w:p>
          <w:p w14:paraId="1317C044"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two signs present –2</w:t>
            </w:r>
          </w:p>
          <w:p w14:paraId="1137AF7F" w14:textId="77777777" w:rsidR="006C5CD5" w:rsidRPr="00A72E36" w:rsidRDefault="006C5CD5" w:rsidP="00A72E36">
            <w:pPr>
              <w:pStyle w:val="ListParagraph"/>
              <w:numPr>
                <w:ilvl w:val="0"/>
                <w:numId w:val="24"/>
              </w:numPr>
              <w:spacing w:after="0"/>
              <w:ind w:left="315"/>
              <w:rPr>
                <w:color w:val="000000"/>
                <w:sz w:val="24"/>
                <w:szCs w:val="24"/>
              </w:rPr>
            </w:pPr>
            <w:r w:rsidRPr="00A72E36">
              <w:rPr>
                <w:rFonts w:ascii="Times New Roman" w:eastAsia="Times New Roman" w:hAnsi="Times New Roman" w:cs="Times New Roman"/>
                <w:color w:val="000000"/>
                <w:sz w:val="24"/>
                <w:szCs w:val="24"/>
              </w:rPr>
              <w:t>If  three signs present -3</w:t>
            </w:r>
          </w:p>
        </w:tc>
      </w:tr>
      <w:tr w:rsidR="006C5CD5" w14:paraId="395960D4" w14:textId="77777777" w:rsidTr="00A05CBA">
        <w:tc>
          <w:tcPr>
            <w:tcW w:w="1368" w:type="dxa"/>
            <w:tcBorders>
              <w:top w:val="single" w:sz="4" w:space="0" w:color="000000"/>
              <w:left w:val="single" w:sz="4" w:space="0" w:color="000000"/>
              <w:bottom w:val="single" w:sz="4" w:space="0" w:color="000000"/>
              <w:right w:val="single" w:sz="4" w:space="0" w:color="000000"/>
            </w:tcBorders>
          </w:tcPr>
          <w:p w14:paraId="5E94E07B" w14:textId="77777777" w:rsidR="006C5CD5" w:rsidRDefault="006C5CD5" w:rsidP="00681C3A">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19" w:type="dxa"/>
            <w:tcBorders>
              <w:top w:val="single" w:sz="4" w:space="0" w:color="000000"/>
              <w:left w:val="single" w:sz="4" w:space="0" w:color="000000"/>
              <w:bottom w:val="single" w:sz="4" w:space="0" w:color="000000"/>
              <w:right w:val="single" w:sz="4" w:space="0" w:color="000000"/>
            </w:tcBorders>
          </w:tcPr>
          <w:p w14:paraId="1074AF1F" w14:textId="77777777" w:rsidR="006C5CD5" w:rsidRPr="00870DE1" w:rsidRDefault="006C5CD5" w:rsidP="00681C3A">
            <w:pPr>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Breast Feeding Frequency</w:t>
            </w:r>
          </w:p>
        </w:tc>
        <w:tc>
          <w:tcPr>
            <w:tcW w:w="3743" w:type="dxa"/>
            <w:tcBorders>
              <w:top w:val="single" w:sz="4" w:space="0" w:color="000000"/>
              <w:left w:val="single" w:sz="4" w:space="0" w:color="000000"/>
              <w:bottom w:val="single" w:sz="4" w:space="0" w:color="000000"/>
              <w:right w:val="single" w:sz="4" w:space="0" w:color="000000"/>
            </w:tcBorders>
          </w:tcPr>
          <w:p w14:paraId="676EE2F8"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9-12 feeds/day– 0</w:t>
            </w:r>
          </w:p>
          <w:p w14:paraId="24063277"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6-8 feeds/day - 1</w:t>
            </w:r>
          </w:p>
          <w:p w14:paraId="1CCAC810"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3-5 feeds/day- 2</w:t>
            </w:r>
          </w:p>
          <w:p w14:paraId="2A69D692" w14:textId="77777777" w:rsidR="006C5CD5" w:rsidRPr="00A72E36" w:rsidRDefault="006C5CD5" w:rsidP="00A72E36">
            <w:pPr>
              <w:pStyle w:val="ListParagraph"/>
              <w:numPr>
                <w:ilvl w:val="0"/>
                <w:numId w:val="25"/>
              </w:numPr>
              <w:spacing w:after="0"/>
              <w:ind w:left="315"/>
              <w:rPr>
                <w:color w:val="000000"/>
                <w:sz w:val="24"/>
                <w:szCs w:val="24"/>
              </w:rPr>
            </w:pPr>
            <w:r w:rsidRPr="00A72E36">
              <w:rPr>
                <w:rFonts w:ascii="Times New Roman" w:eastAsia="Times New Roman" w:hAnsi="Times New Roman" w:cs="Times New Roman"/>
                <w:color w:val="000000"/>
                <w:sz w:val="24"/>
                <w:szCs w:val="24"/>
              </w:rPr>
              <w:t>0-2 feeds/day – 3</w:t>
            </w:r>
          </w:p>
        </w:tc>
      </w:tr>
    </w:tbl>
    <w:p w14:paraId="3E5A79F3" w14:textId="77777777" w:rsidR="00F81B93" w:rsidRDefault="00F81B93"/>
    <w:p w14:paraId="54221D6C" w14:textId="77777777" w:rsidR="00F81B93" w:rsidRDefault="00F81B93"/>
    <w:p w14:paraId="06793A26" w14:textId="77777777" w:rsidR="00F81B93" w:rsidRDefault="00F81B93"/>
    <w:tbl>
      <w:tblPr>
        <w:tblW w:w="791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61"/>
        <w:gridCol w:w="2374"/>
        <w:gridCol w:w="4111"/>
      </w:tblGrid>
      <w:tr w:rsidR="00F81B93" w14:paraId="77D04427" w14:textId="5E931491" w:rsidTr="001035ED">
        <w:trPr>
          <w:trHeight w:val="274"/>
        </w:trPr>
        <w:tc>
          <w:tcPr>
            <w:tcW w:w="1429" w:type="dxa"/>
            <w:gridSpan w:val="2"/>
            <w:tcBorders>
              <w:right w:val="single" w:sz="4" w:space="0" w:color="auto"/>
            </w:tcBorders>
          </w:tcPr>
          <w:p w14:paraId="5F1305BE" w14:textId="22E9F95B" w:rsidR="00F81B93" w:rsidRDefault="00F81B93" w:rsidP="00681C3A">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2374" w:type="dxa"/>
            <w:tcBorders>
              <w:left w:val="single" w:sz="4" w:space="0" w:color="auto"/>
              <w:right w:val="single" w:sz="4" w:space="0" w:color="auto"/>
            </w:tcBorders>
          </w:tcPr>
          <w:p w14:paraId="28D0BE15" w14:textId="6A78913C" w:rsidR="00F81B93" w:rsidRDefault="00F81B93" w:rsidP="00F81B93">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Particulars</w:t>
            </w:r>
          </w:p>
        </w:tc>
        <w:tc>
          <w:tcPr>
            <w:tcW w:w="4111" w:type="dxa"/>
            <w:tcBorders>
              <w:left w:val="single" w:sz="4" w:space="0" w:color="auto"/>
            </w:tcBorders>
          </w:tcPr>
          <w:p w14:paraId="4B88E94C" w14:textId="35388945"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Grading</w:t>
            </w:r>
          </w:p>
        </w:tc>
      </w:tr>
      <w:tr w:rsidR="00F81B93" w14:paraId="3BA6B4A3" w14:textId="77777777" w:rsidTr="001035ED">
        <w:trPr>
          <w:trHeight w:val="378"/>
        </w:trPr>
        <w:tc>
          <w:tcPr>
            <w:tcW w:w="7914" w:type="dxa"/>
            <w:gridSpan w:val="4"/>
          </w:tcPr>
          <w:p w14:paraId="2BAA3457" w14:textId="77777777" w:rsidR="00F81B93" w:rsidRDefault="00F81B93" w:rsidP="001035ED">
            <w:pPr>
              <w:tabs>
                <w:tab w:val="left" w:pos="720"/>
                <w:tab w:val="left" w:pos="1440"/>
                <w:tab w:val="left" w:pos="2880"/>
              </w:tabs>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(B)BABY </w:t>
            </w:r>
          </w:p>
        </w:tc>
      </w:tr>
      <w:tr w:rsidR="006C5CD5" w14:paraId="4A0ABB9C" w14:textId="77777777" w:rsidTr="001035ED">
        <w:trPr>
          <w:trHeight w:val="978"/>
        </w:trPr>
        <w:tc>
          <w:tcPr>
            <w:tcW w:w="1368" w:type="dxa"/>
          </w:tcPr>
          <w:p w14:paraId="056CB28D"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35" w:type="dxa"/>
            <w:gridSpan w:val="2"/>
          </w:tcPr>
          <w:p w14:paraId="360A7CD3"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Sleep of Baby</w:t>
            </w:r>
          </w:p>
        </w:tc>
        <w:tc>
          <w:tcPr>
            <w:tcW w:w="4111" w:type="dxa"/>
          </w:tcPr>
          <w:p w14:paraId="4B638DEF"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3-4 hrs sleep – 0</w:t>
            </w:r>
          </w:p>
          <w:p w14:paraId="4548D726"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2-3 hrs sleep - 1</w:t>
            </w:r>
          </w:p>
          <w:p w14:paraId="1672B808" w14:textId="77777777" w:rsidR="006C5CD5" w:rsidRPr="001035ED" w:rsidRDefault="006C5CD5" w:rsidP="001035ED">
            <w:pPr>
              <w:pStyle w:val="ListParagraph"/>
              <w:numPr>
                <w:ilvl w:val="0"/>
                <w:numId w:val="26"/>
              </w:numPr>
              <w:tabs>
                <w:tab w:val="left" w:pos="176"/>
                <w:tab w:val="left" w:pos="1440"/>
                <w:tab w:val="left" w:pos="2880"/>
              </w:tabs>
              <w:spacing w:after="0"/>
              <w:ind w:left="318"/>
              <w:rPr>
                <w:color w:val="000000"/>
                <w:sz w:val="24"/>
                <w:szCs w:val="24"/>
              </w:rPr>
            </w:pPr>
            <w:r w:rsidRPr="001035ED">
              <w:rPr>
                <w:rFonts w:ascii="Times New Roman" w:eastAsia="Times New Roman" w:hAnsi="Times New Roman" w:cs="Times New Roman"/>
                <w:color w:val="000000"/>
                <w:sz w:val="24"/>
                <w:szCs w:val="24"/>
              </w:rPr>
              <w:t>1-2 hrs sleep – 2</w:t>
            </w:r>
          </w:p>
        </w:tc>
      </w:tr>
      <w:tr w:rsidR="006C5CD5" w14:paraId="46BFE3FE" w14:textId="77777777" w:rsidTr="001035ED">
        <w:trPr>
          <w:trHeight w:val="1092"/>
        </w:trPr>
        <w:tc>
          <w:tcPr>
            <w:tcW w:w="1368" w:type="dxa"/>
            <w:tcBorders>
              <w:top w:val="single" w:sz="4" w:space="0" w:color="000000"/>
              <w:left w:val="single" w:sz="4" w:space="0" w:color="000000"/>
              <w:bottom w:val="single" w:sz="4" w:space="0" w:color="000000"/>
              <w:right w:val="single" w:sz="4" w:space="0" w:color="000000"/>
            </w:tcBorders>
          </w:tcPr>
          <w:p w14:paraId="18CC2C10"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35" w:type="dxa"/>
            <w:gridSpan w:val="2"/>
            <w:tcBorders>
              <w:top w:val="single" w:sz="4" w:space="0" w:color="000000"/>
              <w:left w:val="single" w:sz="4" w:space="0" w:color="000000"/>
              <w:bottom w:val="single" w:sz="4" w:space="0" w:color="000000"/>
              <w:right w:val="single" w:sz="4" w:space="0" w:color="000000"/>
            </w:tcBorders>
          </w:tcPr>
          <w:p w14:paraId="6BC313DD"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Cry For Demand Feed</w:t>
            </w:r>
          </w:p>
        </w:tc>
        <w:tc>
          <w:tcPr>
            <w:tcW w:w="4111" w:type="dxa"/>
            <w:tcBorders>
              <w:top w:val="single" w:sz="4" w:space="0" w:color="000000"/>
              <w:left w:val="single" w:sz="4" w:space="0" w:color="000000"/>
              <w:bottom w:val="single" w:sz="4" w:space="0" w:color="000000"/>
              <w:right w:val="single" w:sz="4" w:space="0" w:color="000000"/>
            </w:tcBorders>
          </w:tcPr>
          <w:p w14:paraId="35DDEC03" w14:textId="3AFC1C94"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3-4hrs-0</w:t>
            </w:r>
          </w:p>
          <w:p w14:paraId="1DB40A21" w14:textId="7B1BBA4B"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2-3hrs-1</w:t>
            </w:r>
          </w:p>
          <w:p w14:paraId="1EF56211" w14:textId="71C6C1F5" w:rsidR="006C5CD5" w:rsidRPr="001035ED" w:rsidRDefault="006C5CD5" w:rsidP="001035ED">
            <w:pPr>
              <w:pStyle w:val="ListParagraph"/>
              <w:numPr>
                <w:ilvl w:val="0"/>
                <w:numId w:val="26"/>
              </w:numPr>
              <w:tabs>
                <w:tab w:val="left" w:pos="315"/>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Demand feeds before every 2 hrs -</w:t>
            </w:r>
            <w:r w:rsidR="001035ED" w:rsidRPr="001035ED">
              <w:rPr>
                <w:rFonts w:ascii="Times New Roman" w:eastAsia="Times New Roman" w:hAnsi="Times New Roman" w:cs="Times New Roman"/>
                <w:color w:val="000000"/>
                <w:sz w:val="24"/>
                <w:szCs w:val="24"/>
              </w:rPr>
              <w:t xml:space="preserve"> </w:t>
            </w:r>
            <w:r w:rsidRPr="001035ED">
              <w:rPr>
                <w:rFonts w:ascii="Times New Roman" w:eastAsia="Times New Roman" w:hAnsi="Times New Roman" w:cs="Times New Roman"/>
                <w:color w:val="000000"/>
                <w:sz w:val="24"/>
                <w:szCs w:val="24"/>
              </w:rPr>
              <w:t>2</w:t>
            </w:r>
          </w:p>
        </w:tc>
      </w:tr>
      <w:tr w:rsidR="006C5CD5" w14:paraId="64CAC87E" w14:textId="77777777" w:rsidTr="001035ED">
        <w:trPr>
          <w:trHeight w:val="1341"/>
        </w:trPr>
        <w:tc>
          <w:tcPr>
            <w:tcW w:w="1368" w:type="dxa"/>
            <w:tcBorders>
              <w:top w:val="single" w:sz="4" w:space="0" w:color="000000"/>
              <w:left w:val="single" w:sz="4" w:space="0" w:color="000000"/>
              <w:bottom w:val="single" w:sz="4" w:space="0" w:color="000000"/>
              <w:right w:val="single" w:sz="4" w:space="0" w:color="000000"/>
            </w:tcBorders>
          </w:tcPr>
          <w:p w14:paraId="4A9A5B7E" w14:textId="77777777" w:rsidR="006C5CD5" w:rsidRDefault="006C5CD5" w:rsidP="00681C3A">
            <w:pPr>
              <w:tabs>
                <w:tab w:val="left" w:pos="720"/>
                <w:tab w:val="left" w:pos="1440"/>
                <w:tab w:val="left" w:pos="288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35" w:type="dxa"/>
            <w:gridSpan w:val="2"/>
            <w:tcBorders>
              <w:top w:val="single" w:sz="4" w:space="0" w:color="000000"/>
              <w:left w:val="single" w:sz="4" w:space="0" w:color="000000"/>
              <w:bottom w:val="single" w:sz="4" w:space="0" w:color="000000"/>
              <w:right w:val="single" w:sz="4" w:space="0" w:color="000000"/>
            </w:tcBorders>
          </w:tcPr>
          <w:p w14:paraId="1EB4D0E9" w14:textId="77777777" w:rsidR="006C5CD5" w:rsidRPr="00870DE1" w:rsidRDefault="006C5CD5" w:rsidP="001035ED">
            <w:pPr>
              <w:tabs>
                <w:tab w:val="left" w:pos="720"/>
                <w:tab w:val="left" w:pos="1440"/>
                <w:tab w:val="left" w:pos="2880"/>
              </w:tabs>
              <w:spacing w:after="0"/>
              <w:rPr>
                <w:rFonts w:ascii="Times New Roman" w:eastAsia="Times New Roman" w:hAnsi="Times New Roman" w:cs="Times New Roman"/>
                <w:b/>
                <w:bCs/>
                <w:color w:val="000000"/>
                <w:sz w:val="24"/>
                <w:szCs w:val="24"/>
              </w:rPr>
            </w:pPr>
            <w:r w:rsidRPr="00870DE1">
              <w:rPr>
                <w:rFonts w:ascii="Times New Roman" w:eastAsia="Times New Roman" w:hAnsi="Times New Roman" w:cs="Times New Roman"/>
                <w:b/>
                <w:bCs/>
                <w:color w:val="000000"/>
                <w:sz w:val="24"/>
                <w:szCs w:val="24"/>
              </w:rPr>
              <w:t>Urine Frequency</w:t>
            </w:r>
          </w:p>
        </w:tc>
        <w:tc>
          <w:tcPr>
            <w:tcW w:w="4111" w:type="dxa"/>
            <w:tcBorders>
              <w:top w:val="single" w:sz="4" w:space="0" w:color="000000"/>
              <w:left w:val="single" w:sz="4" w:space="0" w:color="000000"/>
              <w:bottom w:val="single" w:sz="4" w:space="0" w:color="000000"/>
              <w:right w:val="single" w:sz="4" w:space="0" w:color="000000"/>
            </w:tcBorders>
          </w:tcPr>
          <w:p w14:paraId="19BF2FD9"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6-7 times /day – 0</w:t>
            </w:r>
          </w:p>
          <w:p w14:paraId="569B49F5"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4-5 times/day – 1</w:t>
            </w:r>
          </w:p>
          <w:p w14:paraId="1E7129B4"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2-3 times/day- 2</w:t>
            </w:r>
          </w:p>
          <w:p w14:paraId="76598EDE" w14:textId="77777777" w:rsidR="006C5CD5" w:rsidRPr="001035ED" w:rsidRDefault="006C5CD5" w:rsidP="001035ED">
            <w:pPr>
              <w:pStyle w:val="ListParagraph"/>
              <w:numPr>
                <w:ilvl w:val="0"/>
                <w:numId w:val="27"/>
              </w:numPr>
              <w:tabs>
                <w:tab w:val="left" w:pos="1440"/>
                <w:tab w:val="left" w:pos="2880"/>
              </w:tabs>
              <w:spacing w:after="0"/>
              <w:ind w:left="315"/>
              <w:rPr>
                <w:color w:val="000000"/>
                <w:sz w:val="24"/>
                <w:szCs w:val="24"/>
              </w:rPr>
            </w:pPr>
            <w:r w:rsidRPr="001035ED">
              <w:rPr>
                <w:rFonts w:ascii="Times New Roman" w:eastAsia="Times New Roman" w:hAnsi="Times New Roman" w:cs="Times New Roman"/>
                <w:color w:val="000000"/>
                <w:sz w:val="24"/>
                <w:szCs w:val="24"/>
              </w:rPr>
              <w:t>1/&lt;1 time/day-3</w:t>
            </w:r>
          </w:p>
        </w:tc>
      </w:tr>
    </w:tbl>
    <w:p w14:paraId="527A6EB3" w14:textId="77777777" w:rsidR="006C5CD5" w:rsidRDefault="006C5CD5" w:rsidP="006C5CD5">
      <w:pPr>
        <w:spacing w:after="0"/>
        <w:jc w:val="both"/>
        <w:rPr>
          <w:rFonts w:ascii="Times New Roman" w:hAnsi="Times New Roman" w:cs="Times New Roman"/>
          <w:b/>
          <w:bCs/>
          <w:sz w:val="24"/>
          <w:szCs w:val="24"/>
        </w:rPr>
      </w:pPr>
    </w:p>
    <w:p w14:paraId="7E71D123" w14:textId="77777777" w:rsidR="00631A5B" w:rsidRDefault="00631A5B" w:rsidP="006C5CD5">
      <w:pPr>
        <w:spacing w:after="0"/>
        <w:jc w:val="both"/>
        <w:rPr>
          <w:rFonts w:ascii="Times New Roman" w:hAnsi="Times New Roman" w:cs="Times New Roman"/>
          <w:b/>
          <w:bCs/>
          <w:sz w:val="28"/>
          <w:szCs w:val="28"/>
        </w:rPr>
      </w:pPr>
    </w:p>
    <w:p w14:paraId="42B38451" w14:textId="575BF924" w:rsidR="006C5CD5" w:rsidRPr="00870DE1" w:rsidRDefault="006C5CD5" w:rsidP="006C5CD5">
      <w:pPr>
        <w:spacing w:after="0"/>
        <w:jc w:val="both"/>
        <w:rPr>
          <w:rFonts w:ascii="Times New Roman" w:hAnsi="Times New Roman" w:cs="Times New Roman"/>
          <w:b/>
          <w:bCs/>
          <w:sz w:val="28"/>
          <w:szCs w:val="28"/>
          <w:u w:val="single"/>
        </w:rPr>
      </w:pPr>
      <w:r w:rsidRPr="00870DE1">
        <w:rPr>
          <w:rFonts w:ascii="Times New Roman" w:hAnsi="Times New Roman" w:cs="Times New Roman"/>
          <w:b/>
          <w:bCs/>
          <w:sz w:val="28"/>
          <w:szCs w:val="28"/>
          <w:u w:val="single"/>
        </w:rPr>
        <w:t>7.3.4 STATISTICAL ANALYSIS:</w:t>
      </w:r>
    </w:p>
    <w:p w14:paraId="7BE7EF03" w14:textId="77777777" w:rsidR="006C5CD5" w:rsidRDefault="006C5CD5" w:rsidP="006C5CD5">
      <w:pPr>
        <w:spacing w:after="0"/>
        <w:ind w:firstLine="720"/>
        <w:jc w:val="both"/>
        <w:rPr>
          <w:rFonts w:ascii="Times New Roman" w:hAnsi="Times New Roman" w:cs="Times New Roman"/>
          <w:sz w:val="24"/>
          <w:szCs w:val="24"/>
        </w:rPr>
      </w:pPr>
      <w:r>
        <w:rPr>
          <w:rFonts w:ascii="Times New Roman" w:hAnsi="Times New Roman" w:cs="Times New Roman"/>
          <w:sz w:val="24"/>
          <w:szCs w:val="24"/>
        </w:rPr>
        <w:t>Data will be collected using case report form (CRF) designed by incorporating all aspects (Ayurveda and modern medicine) for the study. Such collected data will be tabulated and analyzed using SPSS (Statistical package for social science) version 20 by using appropriate statistical test. Demographic data and other relevant information will be analyzed with descriptive statistics, Continuous data will be expressed in mean+/- standard deviation, and nominal and ordinal data will be expressed in percentage. Nominal and ordinal data will be analyzed using non parametric tests like Friedman’s test, Wilcoxon’s signed rank test, Chi-square test. Continuous data will be analyzed using parametric test like repeated measure ANOVA, paired t / unpaired t test, as and when required. The changes (one tailed) with p value &lt; 0.05 will be considered as statistically significant.</w:t>
      </w:r>
    </w:p>
    <w:p w14:paraId="3DF5BC91" w14:textId="77777777" w:rsidR="006C5CD5" w:rsidRDefault="006C5CD5" w:rsidP="006C5CD5">
      <w:pPr>
        <w:spacing w:after="0"/>
        <w:jc w:val="both"/>
        <w:rPr>
          <w:rFonts w:ascii="Times New Roman" w:hAnsi="Times New Roman" w:cs="Times New Roman"/>
          <w:b/>
          <w:bCs/>
          <w:sz w:val="24"/>
          <w:szCs w:val="24"/>
        </w:rPr>
      </w:pPr>
    </w:p>
    <w:p w14:paraId="7B27C5E2" w14:textId="3659A54F" w:rsidR="006C5CD5" w:rsidRPr="00870DE1" w:rsidRDefault="006C5CD5" w:rsidP="006C5CD5">
      <w:pPr>
        <w:spacing w:after="0"/>
        <w:jc w:val="both"/>
        <w:rPr>
          <w:rFonts w:ascii="Times New Roman" w:hAnsi="Times New Roman" w:cs="Times New Roman"/>
          <w:b/>
          <w:bCs/>
          <w:sz w:val="24"/>
          <w:szCs w:val="24"/>
          <w:u w:val="single"/>
        </w:rPr>
      </w:pPr>
      <w:r w:rsidRPr="00870DE1">
        <w:rPr>
          <w:rFonts w:ascii="Times New Roman" w:hAnsi="Times New Roman" w:cs="Times New Roman"/>
          <w:b/>
          <w:bCs/>
          <w:sz w:val="28"/>
          <w:szCs w:val="28"/>
          <w:u w:val="single"/>
        </w:rPr>
        <w:t>7.4.</w:t>
      </w:r>
      <w:r w:rsidRPr="00870DE1">
        <w:rPr>
          <w:rFonts w:ascii="Times New Roman" w:hAnsi="Times New Roman" w:cs="Times New Roman"/>
          <w:b/>
          <w:bCs/>
          <w:sz w:val="24"/>
          <w:szCs w:val="24"/>
          <w:u w:val="single"/>
        </w:rPr>
        <w:t xml:space="preserve"> </w:t>
      </w:r>
      <w:r w:rsidRPr="004B1AF2">
        <w:rPr>
          <w:rFonts w:ascii="Times New Roman" w:hAnsi="Times New Roman" w:cs="Times New Roman"/>
          <w:b/>
          <w:bCs/>
          <w:sz w:val="28"/>
          <w:szCs w:val="28"/>
          <w:u w:val="single"/>
        </w:rPr>
        <w:t>D</w:t>
      </w:r>
      <w:r w:rsidR="004B1AF2" w:rsidRPr="004B1AF2">
        <w:rPr>
          <w:rFonts w:ascii="Times New Roman" w:hAnsi="Times New Roman" w:cs="Times New Roman"/>
          <w:b/>
          <w:bCs/>
          <w:sz w:val="28"/>
          <w:szCs w:val="28"/>
          <w:u w:val="single"/>
        </w:rPr>
        <w:t>oes the study needs any investigation or interventions to be conducted on patients or human being or animals? if so please describe briefly.</w:t>
      </w:r>
    </w:p>
    <w:p w14:paraId="3FDF6AA9" w14:textId="77777777"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Yes, the study requires intervention to be conducted on patients.</w:t>
      </w:r>
    </w:p>
    <w:p w14:paraId="4D96C1C4" w14:textId="275EA951" w:rsidR="006C5CD5" w:rsidRDefault="006C5CD5" w:rsidP="006C5CD5">
      <w:pPr>
        <w:spacing w:after="0"/>
        <w:jc w:val="both"/>
        <w:rPr>
          <w:rFonts w:ascii="Times New Roman" w:hAnsi="Times New Roman" w:cs="Times New Roman"/>
          <w:sz w:val="24"/>
          <w:szCs w:val="24"/>
        </w:rPr>
      </w:pPr>
      <w:r>
        <w:rPr>
          <w:rFonts w:ascii="Times New Roman" w:hAnsi="Times New Roman" w:cs="Times New Roman"/>
          <w:sz w:val="24"/>
          <w:szCs w:val="24"/>
        </w:rPr>
        <w:t>No interventions are conducted on animals.</w:t>
      </w:r>
    </w:p>
    <w:p w14:paraId="1C092F0C" w14:textId="77777777" w:rsidR="004B1AF2" w:rsidRDefault="004B1AF2" w:rsidP="006C5CD5">
      <w:pPr>
        <w:spacing w:after="0"/>
        <w:jc w:val="both"/>
        <w:rPr>
          <w:rFonts w:ascii="Times New Roman" w:hAnsi="Times New Roman" w:cs="Times New Roman"/>
          <w:sz w:val="24"/>
          <w:szCs w:val="24"/>
        </w:rPr>
      </w:pPr>
    </w:p>
    <w:p w14:paraId="2B945572" w14:textId="77777777" w:rsidR="006C5CD5" w:rsidRDefault="006C5CD5" w:rsidP="006C5CD5">
      <w:pPr>
        <w:spacing w:after="0"/>
        <w:jc w:val="both"/>
        <w:rPr>
          <w:rFonts w:ascii="Times New Roman" w:hAnsi="Times New Roman" w:cs="Times New Roman"/>
          <w:b/>
          <w:sz w:val="28"/>
          <w:szCs w:val="28"/>
        </w:rPr>
      </w:pPr>
      <w:r>
        <w:rPr>
          <w:rFonts w:ascii="Times New Roman" w:hAnsi="Times New Roman" w:cs="Times New Roman"/>
          <w:b/>
          <w:sz w:val="28"/>
          <w:szCs w:val="28"/>
        </w:rPr>
        <w:t>INVESTIGATIONS:</w:t>
      </w:r>
    </w:p>
    <w:p w14:paraId="749EB6B3" w14:textId="77777777" w:rsidR="006C5CD5" w:rsidRDefault="006C5CD5" w:rsidP="006C5CD5">
      <w:pPr>
        <w:pStyle w:val="ListParagraph"/>
        <w:numPr>
          <w:ilvl w:val="0"/>
          <w:numId w:val="17"/>
        </w:numPr>
        <w:spacing w:after="0"/>
        <w:jc w:val="both"/>
        <w:rPr>
          <w:rFonts w:ascii="Times New Roman" w:hAnsi="Times New Roman" w:cs="Times New Roman"/>
          <w:b/>
          <w:sz w:val="28"/>
          <w:szCs w:val="28"/>
        </w:rPr>
      </w:pPr>
      <w:r>
        <w:rPr>
          <w:rFonts w:ascii="Times New Roman" w:hAnsi="Times New Roman" w:cs="Times New Roman"/>
          <w:bCs/>
          <w:sz w:val="24"/>
          <w:szCs w:val="24"/>
        </w:rPr>
        <w:t>Serum Prolactin</w:t>
      </w:r>
    </w:p>
    <w:p w14:paraId="6EE933AC" w14:textId="77777777" w:rsidR="006C5CD5" w:rsidRDefault="006C5CD5" w:rsidP="006C5CD5">
      <w:pPr>
        <w:spacing w:after="0"/>
        <w:jc w:val="both"/>
        <w:rPr>
          <w:rFonts w:ascii="Times New Roman" w:hAnsi="Times New Roman" w:cs="Times New Roman"/>
          <w:b/>
          <w:bCs/>
          <w:sz w:val="24"/>
          <w:szCs w:val="24"/>
        </w:rPr>
      </w:pPr>
    </w:p>
    <w:p w14:paraId="4ED50339" w14:textId="77777777" w:rsidR="006C5CD5" w:rsidRPr="00870DE1" w:rsidRDefault="006C5CD5" w:rsidP="006C5CD5">
      <w:pPr>
        <w:jc w:val="both"/>
        <w:rPr>
          <w:rFonts w:ascii="Times New Roman" w:hAnsi="Times New Roman" w:cs="Times New Roman"/>
          <w:b/>
          <w:sz w:val="28"/>
          <w:szCs w:val="28"/>
          <w:u w:val="single"/>
        </w:rPr>
      </w:pPr>
      <w:r w:rsidRPr="00870DE1">
        <w:rPr>
          <w:rFonts w:ascii="Times New Roman" w:hAnsi="Times New Roman" w:cs="Times New Roman"/>
          <w:b/>
          <w:sz w:val="28"/>
          <w:szCs w:val="28"/>
          <w:u w:val="single"/>
        </w:rPr>
        <w:t xml:space="preserve">7.5 ETHICAL CLEARANCE: </w:t>
      </w:r>
    </w:p>
    <w:p w14:paraId="5CE97420" w14:textId="15F5D65D" w:rsidR="006C5CD5" w:rsidRDefault="006C5CD5" w:rsidP="006C5CD5">
      <w:pPr>
        <w:pStyle w:val="ListParagraph"/>
        <w:numPr>
          <w:ilvl w:val="0"/>
          <w:numId w:val="19"/>
        </w:numPr>
        <w:jc w:val="both"/>
        <w:rPr>
          <w:rFonts w:ascii="Times New Roman" w:hAnsi="Times New Roman" w:cs="Times New Roman"/>
          <w:bCs/>
          <w:sz w:val="24"/>
          <w:szCs w:val="24"/>
          <w:lang w:val="en-US"/>
        </w:rPr>
      </w:pPr>
      <w:r>
        <w:rPr>
          <w:rFonts w:ascii="Times New Roman" w:hAnsi="Times New Roman" w:cs="Times New Roman"/>
          <w:b/>
          <w:sz w:val="28"/>
          <w:szCs w:val="28"/>
        </w:rPr>
        <w:t xml:space="preserve">Ethical clearance </w:t>
      </w:r>
      <w:r w:rsidRPr="004B1AF2">
        <w:rPr>
          <w:rFonts w:ascii="Times New Roman" w:hAnsi="Times New Roman" w:cs="Times New Roman"/>
          <w:b/>
          <w:sz w:val="24"/>
          <w:szCs w:val="24"/>
        </w:rPr>
        <w:t>been</w:t>
      </w:r>
      <w:r>
        <w:rPr>
          <w:rFonts w:ascii="Times New Roman" w:hAnsi="Times New Roman" w:cs="Times New Roman"/>
          <w:b/>
          <w:sz w:val="28"/>
          <w:szCs w:val="28"/>
        </w:rPr>
        <w:t xml:space="preserve"> obtained from your institution case of 7.</w:t>
      </w:r>
      <w:r w:rsidR="00631A5B">
        <w:rPr>
          <w:rFonts w:ascii="Times New Roman" w:hAnsi="Times New Roman" w:cs="Times New Roman"/>
          <w:b/>
          <w:sz w:val="28"/>
          <w:szCs w:val="28"/>
        </w:rPr>
        <w:t>4</w:t>
      </w:r>
      <w:r>
        <w:rPr>
          <w:rFonts w:ascii="Times New Roman" w:hAnsi="Times New Roman" w:cs="Times New Roman"/>
          <w:b/>
          <w:sz w:val="28"/>
          <w:szCs w:val="28"/>
        </w:rPr>
        <w:t>?</w:t>
      </w:r>
    </w:p>
    <w:p w14:paraId="5E7D5D28" w14:textId="6AA74F47" w:rsidR="00631A5B" w:rsidRPr="0005735D" w:rsidRDefault="006C5CD5" w:rsidP="0005735D">
      <w:pPr>
        <w:pStyle w:val="ListParagraph"/>
        <w:jc w:val="both"/>
        <w:rPr>
          <w:rFonts w:ascii="Times New Roman" w:hAnsi="Times New Roman" w:cs="Times New Roman"/>
          <w:bCs/>
          <w:sz w:val="24"/>
          <w:szCs w:val="24"/>
        </w:rPr>
      </w:pPr>
      <w:r>
        <w:rPr>
          <w:rFonts w:ascii="Times New Roman" w:hAnsi="Times New Roman" w:cs="Times New Roman"/>
          <w:bCs/>
          <w:sz w:val="24"/>
          <w:szCs w:val="24"/>
          <w:lang w:val="en-US"/>
        </w:rPr>
        <w:lastRenderedPageBreak/>
        <w:t>-Ye</w:t>
      </w:r>
      <w:r w:rsidR="00F90860">
        <w:rPr>
          <w:rFonts w:ascii="Times New Roman" w:hAnsi="Times New Roman" w:cs="Times New Roman"/>
          <w:bCs/>
          <w:sz w:val="24"/>
          <w:szCs w:val="24"/>
          <w:lang w:val="en-US"/>
        </w:rPr>
        <w:t>s, Ethical clearance obtained from ethical committee, SDM Trust’s Ayurvedic Medical College and Hospital, Terdal.</w:t>
      </w:r>
    </w:p>
    <w:p w14:paraId="523A51DF" w14:textId="0BABF25C" w:rsidR="00E468AE" w:rsidRPr="00870DE1" w:rsidRDefault="006C5CD5" w:rsidP="00631A5B">
      <w:pPr>
        <w:spacing w:after="0"/>
        <w:rPr>
          <w:rFonts w:ascii="Times New Roman" w:hAnsi="Times New Roman" w:cs="Times New Roman"/>
          <w:b/>
          <w:bCs/>
          <w:sz w:val="28"/>
          <w:szCs w:val="28"/>
          <w:u w:val="single"/>
          <w:lang w:bidi="hi-IN"/>
        </w:rPr>
      </w:pPr>
      <w:r w:rsidRPr="00870DE1">
        <w:rPr>
          <w:rFonts w:ascii="Times New Roman" w:hAnsi="Times New Roman" w:cs="Times New Roman"/>
          <w:b/>
          <w:bCs/>
          <w:sz w:val="28"/>
          <w:szCs w:val="28"/>
          <w:u w:val="single"/>
          <w:lang w:val="en-US" w:bidi="hi-IN"/>
        </w:rPr>
        <w:t>8.</w:t>
      </w:r>
      <w:r w:rsidRPr="00870DE1">
        <w:rPr>
          <w:rFonts w:ascii="Times New Roman" w:hAnsi="Times New Roman" w:cs="Times New Roman"/>
          <w:b/>
          <w:bCs/>
          <w:sz w:val="28"/>
          <w:szCs w:val="28"/>
          <w:u w:val="single"/>
          <w:lang w:bidi="hi-IN"/>
        </w:rPr>
        <w:t xml:space="preserve"> LIST OF REFERENCES:</w:t>
      </w:r>
    </w:p>
    <w:p w14:paraId="2F3EFBA2"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1E4845F4" w14:textId="77777777" w:rsidR="00D61DB9" w:rsidRDefault="00D61DB9" w:rsidP="00D61DB9">
      <w:pPr>
        <w:numPr>
          <w:ilvl w:val="0"/>
          <w:numId w:val="20"/>
        </w:numPr>
        <w:spacing w:after="0"/>
        <w:contextualSpacing/>
        <w:jc w:val="both"/>
        <w:rPr>
          <w:color w:val="000000"/>
          <w:sz w:val="24"/>
          <w:szCs w:val="24"/>
        </w:rPr>
      </w:pPr>
      <w:r>
        <w:rPr>
          <w:rFonts w:ascii="Times New Roman" w:hAnsi="Times New Roman" w:cs="Times New Roman"/>
          <w:sz w:val="24"/>
          <w:szCs w:val="24"/>
        </w:rPr>
        <w:t xml:space="preserve">Dr. Shinde Amit Dattatraya. The efficacy in Elettaria oil in management of Hypogalacterrhea. </w:t>
      </w:r>
      <w:hyperlink r:id="rId9" w:history="1">
        <w:r>
          <w:rPr>
            <w:rStyle w:val="Hyperlink"/>
            <w:rFonts w:ascii="Times New Roman" w:eastAsia="Times New Roman" w:hAnsi="Times New Roman" w:cs="Times New Roman"/>
            <w:sz w:val="24"/>
            <w:szCs w:val="24"/>
          </w:rPr>
          <w:t>http://www.ijciras.com/PublishedPaper/IJCIRAS1616.pdf</w:t>
        </w:r>
      </w:hyperlink>
    </w:p>
    <w:p w14:paraId="55B05BC9" w14:textId="77777777" w:rsidR="00D61DB9" w:rsidRDefault="00D61DB9" w:rsidP="00D61DB9">
      <w:pPr>
        <w:numPr>
          <w:ilvl w:val="0"/>
          <w:numId w:val="20"/>
        </w:numPr>
        <w:spacing w:after="0"/>
        <w:contextualSpacing/>
        <w:jc w:val="both"/>
        <w:rPr>
          <w:sz w:val="24"/>
          <w:szCs w:val="24"/>
        </w:rPr>
      </w:pPr>
      <w:r>
        <w:rPr>
          <w:rFonts w:ascii="Times New Roman" w:hAnsi="Times New Roman" w:cs="Times New Roman"/>
          <w:color w:val="000000"/>
          <w:sz w:val="24"/>
          <w:szCs w:val="24"/>
        </w:rPr>
        <w:t xml:space="preserve">Infant and young child feeding. </w:t>
      </w:r>
      <w:hyperlink r:id="rId10" w:history="1">
        <w:r>
          <w:rPr>
            <w:rStyle w:val="Hyperlink"/>
            <w:rFonts w:ascii="Times New Roman" w:eastAsia="Times New Roman" w:hAnsi="Times New Roman" w:cs="Times New Roman"/>
            <w:sz w:val="24"/>
            <w:szCs w:val="24"/>
          </w:rPr>
          <w:t>https://www.who.int/news-room/fact-sheets/detail/infant-and-young-child-feeding</w:t>
        </w:r>
      </w:hyperlink>
    </w:p>
    <w:p w14:paraId="5698FF21" w14:textId="77777777" w:rsid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 (NFHS-5) 2019-21, Compendium of fact sheets, Key Indicators, India and 14 states/UTs (Phase-II), Ministry of Health and Family welfare, Government of India.  </w:t>
      </w:r>
      <w:hyperlink r:id="rId11">
        <w:r>
          <w:rPr>
            <w:rFonts w:ascii="Times New Roman" w:eastAsia="Times New Roman" w:hAnsi="Times New Roman" w:cs="Times New Roman"/>
            <w:color w:val="0000FF"/>
            <w:sz w:val="24"/>
            <w:szCs w:val="24"/>
            <w:u w:val="single"/>
          </w:rPr>
          <w:t>http://rchiips.org/nfhs/NFHS-5_FCTS/India.pdf</w:t>
        </w:r>
      </w:hyperlink>
    </w:p>
    <w:p w14:paraId="46808528" w14:textId="77777777" w:rsidR="00D61DB9" w:rsidRPr="00D61DB9" w:rsidRDefault="00D61DB9" w:rsidP="00D61DB9">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National Family Health Survey-5 2019-20 State Fact Sheet, Karnataka. </w:t>
      </w:r>
      <w:hyperlink r:id="rId12">
        <w:r>
          <w:rPr>
            <w:rFonts w:ascii="Times New Roman" w:eastAsia="Times New Roman" w:hAnsi="Times New Roman" w:cs="Times New Roman"/>
            <w:color w:val="0000FF"/>
            <w:sz w:val="24"/>
            <w:szCs w:val="24"/>
            <w:u w:val="single"/>
          </w:rPr>
          <w:t>https://www.im4change.org/docs/Karnataka%20NFHS-5%20Factsheet.pdf</w:t>
        </w:r>
      </w:hyperlink>
    </w:p>
    <w:p w14:paraId="56E1E2B6" w14:textId="77777777" w:rsidR="00D61DB9" w:rsidRDefault="00D61DB9" w:rsidP="00D61DB9">
      <w:pPr>
        <w:numPr>
          <w:ilvl w:val="0"/>
          <w:numId w:val="20"/>
        </w:numPr>
        <w:spacing w:after="0"/>
        <w:contextualSpacing/>
        <w:jc w:val="both"/>
        <w:rPr>
          <w:color w:val="000000"/>
          <w:sz w:val="24"/>
          <w:szCs w:val="24"/>
        </w:rPr>
      </w:pPr>
      <w:r>
        <w:rPr>
          <w:rFonts w:ascii="Times New Roman" w:eastAsia="Times New Roman" w:hAnsi="Times New Roman" w:cs="Times New Roman"/>
          <w:sz w:val="24"/>
          <w:szCs w:val="24"/>
        </w:rPr>
        <w:t xml:space="preserve">Bhujbal VV, Shelar SM. A case study of ayurvedic management in Stanya Kshaya (lactation Insufficiency). International journal of research in Ayurveda and Medical sciences [Internet]. 2020 Sep 23 [cited 2020 Sep 23]; Vol.3 (Issue 3):227. </w:t>
      </w:r>
    </w:p>
    <w:p w14:paraId="51AA4479"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Shastri Kaviraj Ambikadutta, Susruta Samhita, Sharira Sthana 10/34, Reprint Edition 2019, Chaukhambha Sanskrit Sansthan Varanasi, pg. no. 106</w:t>
      </w:r>
    </w:p>
    <w:p w14:paraId="0C11C8C0" w14:textId="77777777" w:rsidR="00B87C2A" w:rsidRDefault="00B87C2A" w:rsidP="00B87C2A">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Gupta Kaviraj Atridev, Astanga Hrudaya, Uttara Tantra 1/17, Reprint Edition 2011, Chaukambha Prakashan Varanasi, pg.no. 616.</w:t>
      </w:r>
    </w:p>
    <w:p w14:paraId="214F2BB8" w14:textId="77777777" w:rsidR="00B87C2A" w:rsidRDefault="00B87C2A" w:rsidP="00B87C2A">
      <w:pPr>
        <w:numPr>
          <w:ilvl w:val="0"/>
          <w:numId w:val="20"/>
        </w:numPr>
        <w:spacing w:after="0"/>
        <w:contextualSpacing/>
        <w:jc w:val="both"/>
      </w:pPr>
      <w:r>
        <w:rPr>
          <w:rFonts w:ascii="Times New Roman" w:eastAsia="Times New Roman" w:hAnsi="Times New Roman" w:cs="Times New Roman"/>
          <w:color w:val="000000"/>
          <w:sz w:val="24"/>
          <w:szCs w:val="24"/>
        </w:rPr>
        <w:t>Dr. Sharma Shivprasad, Vahata or Vrddha Vagbhata Astanga Samgraha, Sasilekha Sanskrit Commentary of Indu, Uttartantra 1/23,  Chowkhamba Sanskrit Series Office Varanasi 2006</w:t>
      </w:r>
      <w:r>
        <w:rPr>
          <w:color w:val="000000"/>
        </w:rPr>
        <w:t xml:space="preserve">, </w:t>
      </w:r>
      <w:r>
        <w:rPr>
          <w:rFonts w:ascii="Times New Roman" w:eastAsia="Times New Roman" w:hAnsi="Times New Roman" w:cs="Times New Roman"/>
          <w:color w:val="000000"/>
          <w:sz w:val="24"/>
          <w:szCs w:val="24"/>
        </w:rPr>
        <w:t>pg.no.630.</w:t>
      </w:r>
    </w:p>
    <w:p w14:paraId="754CEDA2" w14:textId="7800BDF0" w:rsidR="00B87C2A" w:rsidRDefault="00B87C2A" w:rsidP="00B87C2A">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Nepal Rajguru Pandit Hemraj, Kasyapa Samhita Vrddha Jivakiya Tantra, Sutra Sthana 19/18-19,</w:t>
      </w:r>
      <w:r w:rsidR="00A741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Reprint – 2008 Chaukhamba Sanskrit Sansthan Varanasi, Pg no. 8.</w:t>
      </w:r>
    </w:p>
    <w:p w14:paraId="70DAC722" w14:textId="45D8FE82" w:rsidR="00675A94" w:rsidRDefault="00675A94" w:rsidP="00675A9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4/10, Reprint – 2016, Chowkhamba Krishnadas Academy Varanasi, pg. no. 67.</w:t>
      </w:r>
    </w:p>
    <w:p w14:paraId="4FD8C6C5" w14:textId="77777777" w:rsidR="00675A94" w:rsidRDefault="00675A94" w:rsidP="00675A9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7CAB68D6" w14:textId="68440884" w:rsidR="00D61DB9" w:rsidRPr="00A741E4" w:rsidRDefault="00A741E4"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7/72, Reprint – 2016, Chowkhamba Krishnadas Academy Varanasi, pg.no. 640.</w:t>
      </w:r>
    </w:p>
    <w:p w14:paraId="627D15F6"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 xml:space="preserve">Pt. Sastri Kasinatha, Dr. Chaturvedi Gorakha Natha, Charaka Samhita of Agnivesa revised by Caraka, Drdhabala, Vaidya Sastri Sri Satya Narayana </w:t>
      </w:r>
      <w:r>
        <w:rPr>
          <w:rFonts w:ascii="Times New Roman" w:eastAsia="Times New Roman" w:hAnsi="Times New Roman" w:cs="Times New Roman"/>
          <w:color w:val="000000"/>
          <w:sz w:val="24"/>
          <w:szCs w:val="24"/>
        </w:rPr>
        <w:lastRenderedPageBreak/>
        <w:t>Vidyotini Hindi commentary, Part- 1 Sharira Sthana 8/57, Reprint 2018, Chaukhambha Visvabharati Varanasi, pg. no. 959.</w:t>
      </w:r>
    </w:p>
    <w:p w14:paraId="3DDD8151" w14:textId="77777777"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01144912" w14:textId="73C5816E"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Shastri Kaviraj Ambikadutta, Susruta Samhita, Sharira Sthana 10/34, Reprint Edition 2019, Chaukhambha Sanskrit Sansthan Varanasi, pg. no. 106.</w:t>
      </w:r>
    </w:p>
    <w:p w14:paraId="4A46F497" w14:textId="77777777" w:rsidR="00A741E4" w:rsidRDefault="00A741E4" w:rsidP="00A741E4">
      <w:pPr>
        <w:numPr>
          <w:ilvl w:val="0"/>
          <w:numId w:val="20"/>
        </w:numPr>
        <w:spacing w:after="0"/>
        <w:contextualSpacing/>
        <w:jc w:val="both"/>
      </w:pPr>
      <w:r>
        <w:rPr>
          <w:rFonts w:ascii="Times New Roman" w:eastAsia="Times New Roman" w:hAnsi="Times New Roman" w:cs="Times New Roman"/>
          <w:color w:val="000000"/>
          <w:sz w:val="24"/>
          <w:szCs w:val="24"/>
        </w:rPr>
        <w:t>Vaidya Shastri Kaviraj Ambikadutta, Susruta Samhita, Chikitsa Sthana 35/5, Reprint Edition 2019, Chaukhambha Sanskrit Sansthan Varanasi, pg.no. 189</w:t>
      </w:r>
    </w:p>
    <w:p w14:paraId="2E9F7CFC" w14:textId="77777777" w:rsidR="00A741E4" w:rsidRDefault="00A741E4" w:rsidP="00A741E4">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Gupta Kaviraj Atridev, Astanga Hrudaya, Uttara Tantra 1/17, Reprint Edition 2011, Chaukambha Prakashan Varanasi, pg.no. 616.</w:t>
      </w:r>
    </w:p>
    <w:p w14:paraId="5E1B066D" w14:textId="1F1FEC45" w:rsidR="00A741E4" w:rsidRDefault="00A741E4" w:rsidP="00A741E4">
      <w:pPr>
        <w:numPr>
          <w:ilvl w:val="0"/>
          <w:numId w:val="20"/>
        </w:numPr>
        <w:spacing w:after="0"/>
        <w:contextualSpacing/>
        <w:jc w:val="both"/>
      </w:pPr>
      <w:r>
        <w:rPr>
          <w:rFonts w:ascii="Times New Roman" w:eastAsia="Times New Roman" w:hAnsi="Times New Roman" w:cs="Times New Roman"/>
          <w:sz w:val="24"/>
          <w:szCs w:val="24"/>
        </w:rPr>
        <w:t xml:space="preserve">Sarma </w:t>
      </w:r>
      <w:r>
        <w:rPr>
          <w:rFonts w:ascii="Times New Roman" w:eastAsia="Times New Roman" w:hAnsi="Times New Roman" w:cs="Times New Roman"/>
          <w:color w:val="000000"/>
          <w:sz w:val="24"/>
          <w:szCs w:val="24"/>
        </w:rPr>
        <w:t>Nepal Rajguru Pandit Hemraj, Kasyapa Samhita Vrddha Jivakiya Tantra, Sutra Sthana 19/10-11, Reprint – 2008 Chaukhamba Sanskrit Sansthan Varanasi, pg. no. 7.</w:t>
      </w:r>
    </w:p>
    <w:p w14:paraId="170B4E28" w14:textId="1BF41539" w:rsidR="001221EE" w:rsidRDefault="001221EE" w:rsidP="001221EE">
      <w:pPr>
        <w:numPr>
          <w:ilvl w:val="0"/>
          <w:numId w:val="20"/>
        </w:numPr>
        <w:spacing w:after="0"/>
        <w:contextualSpacing/>
        <w:jc w:val="both"/>
      </w:pPr>
      <w:r>
        <w:rPr>
          <w:rFonts w:ascii="Times New Roman" w:eastAsia="Times New Roman" w:hAnsi="Times New Roman" w:cs="Times New Roman"/>
          <w:color w:val="000000"/>
          <w:sz w:val="24"/>
          <w:szCs w:val="24"/>
        </w:rPr>
        <w:t>Sarma Nepal Rajguru Pandit Hemraj, Kasyapa Samhita Vrddha Jivakiya Tantra, Siddhi Sthana 7/5, Reprint – 2008 Chaukhamba Sanskrit Sansthan Varanasi, pg. no. 166.</w:t>
      </w:r>
    </w:p>
    <w:p w14:paraId="6CCE2118" w14:textId="3FFA3D61"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Professor Murthy K R Srikantha Bhavaprakasa of Bhavamisra Vol-1, Purva khanda 7/74, 4/11-15, Reprint – 2016, Chowkhamba Krishnadas Academy Varanasi, pg.no. 641, pg. no. 67.</w:t>
      </w:r>
    </w:p>
    <w:p w14:paraId="018854D5"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Vaidya Sastri Lakshmipati, Yogratnakar with Vidyotini Hindi Commentary, Edition Reprint 2018, Chaukhambha Prakashan Varanasi, pg. no 433</w:t>
      </w:r>
    </w:p>
    <w:p w14:paraId="6E7D6581" w14:textId="7B97712C"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Vaidya Pandey Jaymini, Harita Samhita Nirmala Hindi commentary, Trutiya Sthana 53/3, Reprint 2016, Chaukhambha Visvabharati Varanasi. pg. no. 478.</w:t>
      </w:r>
    </w:p>
    <w:p w14:paraId="7E39F51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Konar Hiralal, D C Dutta’s Textbook of Obstetrics, 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2018, Jaypee Brothers Medical Publishers(p)Ltd New Delhi, pg. no.141</w:t>
      </w:r>
    </w:p>
    <w:p w14:paraId="60741D6E" w14:textId="6CBBA10C" w:rsidR="00A741E4" w:rsidRPr="001221EE" w:rsidRDefault="001221EE" w:rsidP="00D61DB9">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Acharya Sharma P.V., Dravyaguna vijnana, Reprint 2005 Chaukhambha Bharati Academy Varanasi</w:t>
      </w:r>
      <w:r>
        <w:rPr>
          <w:color w:val="000000"/>
        </w:rPr>
        <w:t xml:space="preserve">, </w:t>
      </w:r>
      <w:r>
        <w:rPr>
          <w:rFonts w:ascii="Times New Roman" w:eastAsia="Times New Roman" w:hAnsi="Times New Roman" w:cs="Times New Roman"/>
          <w:color w:val="000000"/>
          <w:sz w:val="24"/>
          <w:szCs w:val="24"/>
        </w:rPr>
        <w:t>pg. no. 370, 562.</w:t>
      </w:r>
    </w:p>
    <w:p w14:paraId="6CB77D2A" w14:textId="77777777" w:rsidR="001221EE" w:rsidRDefault="001221EE" w:rsidP="001221EE">
      <w:pPr>
        <w:numPr>
          <w:ilvl w:val="0"/>
          <w:numId w:val="20"/>
        </w:numPr>
        <w:spacing w:after="0"/>
        <w:contextualSpacing/>
        <w:jc w:val="both"/>
      </w:pPr>
      <w:r>
        <w:rPr>
          <w:rFonts w:ascii="Times New Roman" w:eastAsia="Times New Roman" w:hAnsi="Times New Roman" w:cs="Times New Roman"/>
          <w:color w:val="000000"/>
          <w:sz w:val="24"/>
          <w:szCs w:val="24"/>
        </w:rPr>
        <w:t xml:space="preserve">Dr. </w:t>
      </w:r>
      <w:r>
        <w:rPr>
          <w:rFonts w:ascii="Times New Roman" w:eastAsia="Times New Roman" w:hAnsi="Times New Roman" w:cs="Times New Roman"/>
          <w:sz w:val="24"/>
          <w:szCs w:val="24"/>
        </w:rPr>
        <w:t>Tripathy Indradeva, Chakradatta of Sri Chakrapanidatta, Vaidya prabha hindi commentary,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2002, Chaukhamba Sanskrit Sansthan Varanasi, pg. no. 391.</w:t>
      </w:r>
    </w:p>
    <w:p w14:paraId="5649B6B5" w14:textId="77777777" w:rsidR="001221EE" w:rsidRDefault="001221EE" w:rsidP="001221EE">
      <w:pPr>
        <w:numPr>
          <w:ilvl w:val="0"/>
          <w:numId w:val="20"/>
        </w:numPr>
        <w:spacing w:after="0"/>
        <w:contextualSpacing/>
        <w:jc w:val="both"/>
      </w:pP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aidya Shastri Kaviraj Ambikadutta, Susruta Samhita, Sutra Sthana 15/16,  Reprint Edition 2019, Chaukhambha Sanskrit Sansthan Varanasi, pg.no. 77</w:t>
      </w:r>
    </w:p>
    <w:p w14:paraId="3BEC42EE" w14:textId="77777777" w:rsidR="001221EE" w:rsidRDefault="00000000" w:rsidP="001221EE">
      <w:pPr>
        <w:numPr>
          <w:ilvl w:val="0"/>
          <w:numId w:val="20"/>
        </w:numPr>
        <w:spacing w:after="0"/>
        <w:contextualSpacing/>
        <w:jc w:val="both"/>
        <w:rPr>
          <w:sz w:val="24"/>
          <w:szCs w:val="24"/>
        </w:rPr>
      </w:pPr>
      <w:hyperlink r:id="rId13">
        <w:r w:rsidR="001221EE">
          <w:rPr>
            <w:rFonts w:ascii="Times New Roman" w:eastAsia="Times New Roman" w:hAnsi="Times New Roman" w:cs="Times New Roman"/>
            <w:color w:val="0000FF"/>
            <w:sz w:val="24"/>
            <w:szCs w:val="24"/>
            <w:u w:val="single"/>
          </w:rPr>
          <w:t>https://dravyagunatvpm.wordpress.com/e-ayupharmacopoeia-of-india/</w:t>
        </w:r>
      </w:hyperlink>
      <w:r w:rsidR="001221EE">
        <w:rPr>
          <w:rFonts w:ascii="Times New Roman" w:eastAsia="Times New Roman" w:hAnsi="Times New Roman" w:cs="Times New Roman"/>
          <w:sz w:val="24"/>
          <w:szCs w:val="24"/>
        </w:rPr>
        <w:t xml:space="preserve"> API- Part 1 Vol-3, Vol-4 Monographs.</w:t>
      </w:r>
    </w:p>
    <w:p w14:paraId="55CB55E0"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color w:val="000000"/>
          <w:sz w:val="24"/>
          <w:szCs w:val="24"/>
        </w:rPr>
        <w:t>Dr. Sharma Shivprasad,Vahata or Vrddha Vagbhata Astanga Samgraha, Sasilekha Sanskrit Commentary of Indu, Chowkhamba Sanskrit Series Office Varanasi 2006</w:t>
      </w:r>
      <w:r>
        <w:rPr>
          <w:rFonts w:ascii="Times New Roman" w:eastAsia="Times New Roman" w:hAnsi="Times New Roman" w:cs="Times New Roman"/>
          <w:sz w:val="24"/>
          <w:szCs w:val="24"/>
        </w:rPr>
        <w:t>23/13, pg.no. 179</w:t>
      </w:r>
    </w:p>
    <w:p w14:paraId="74AA53DB" w14:textId="77777777" w:rsidR="001221EE" w:rsidRDefault="001221EE" w:rsidP="001221EE">
      <w:pPr>
        <w:numPr>
          <w:ilvl w:val="0"/>
          <w:numId w:val="20"/>
        </w:numPr>
        <w:spacing w:after="0"/>
        <w:contextualSpacing/>
        <w:jc w:val="both"/>
        <w:rPr>
          <w:sz w:val="24"/>
          <w:szCs w:val="24"/>
        </w:rPr>
      </w:pPr>
      <w:r>
        <w:rPr>
          <w:rFonts w:ascii="Times New Roman" w:eastAsia="Times New Roman" w:hAnsi="Times New Roman" w:cs="Times New Roman"/>
          <w:sz w:val="24"/>
          <w:szCs w:val="24"/>
        </w:rPr>
        <w:t xml:space="preserve">Kanojiya Rajni, role of Karpasabeeja churna in the treatment of Stanya Kshaya- A pilot study, International Ayurvedic Medical Journal, September 2020,ISSN:5091, </w:t>
      </w:r>
      <w:hyperlink r:id="rId14">
        <w:r>
          <w:rPr>
            <w:rFonts w:ascii="Times New Roman" w:eastAsia="Times New Roman" w:hAnsi="Times New Roman" w:cs="Times New Roman"/>
            <w:color w:val="0000FF"/>
            <w:sz w:val="24"/>
            <w:szCs w:val="24"/>
            <w:u w:val="single"/>
          </w:rPr>
          <w:t>http://www.iamj.in/current_isse/images/upload/4310_4316_1.pdf</w:t>
        </w:r>
      </w:hyperlink>
    </w:p>
    <w:p w14:paraId="2404C190" w14:textId="77777777" w:rsidR="001221EE" w:rsidRDefault="001221EE" w:rsidP="001221EE">
      <w:pPr>
        <w:spacing w:after="0"/>
        <w:ind w:left="900"/>
        <w:contextualSpacing/>
        <w:jc w:val="both"/>
        <w:rPr>
          <w:sz w:val="24"/>
          <w:szCs w:val="24"/>
        </w:rPr>
      </w:pPr>
    </w:p>
    <w:p w14:paraId="6F475620" w14:textId="77777777" w:rsidR="00790DE8" w:rsidRDefault="00790DE8" w:rsidP="00790DE8">
      <w:pPr>
        <w:spacing w:after="0"/>
        <w:ind w:left="900"/>
        <w:contextualSpacing/>
        <w:jc w:val="both"/>
      </w:pPr>
    </w:p>
    <w:p w14:paraId="2263C5DC" w14:textId="0C9FC17B" w:rsidR="00E468AE" w:rsidRDefault="00E468AE" w:rsidP="00790DE8">
      <w:pPr>
        <w:spacing w:after="0"/>
        <w:contextualSpacing/>
        <w:jc w:val="both"/>
        <w:rPr>
          <w:sz w:val="24"/>
          <w:szCs w:val="24"/>
        </w:rPr>
      </w:pPr>
    </w:p>
    <w:p w14:paraId="379A8DA6" w14:textId="77777777" w:rsidR="00E37800" w:rsidRDefault="00E37800">
      <w:pPr>
        <w:spacing w:after="0"/>
        <w:contextualSpacing/>
        <w:jc w:val="both"/>
        <w:rPr>
          <w:rFonts w:ascii="Times New Roman" w:hAnsi="Times New Roman" w:cs="Times New Roman"/>
          <w:sz w:val="24"/>
          <w:szCs w:val="24"/>
          <w:lang w:bidi="hi-IN"/>
        </w:rPr>
      </w:pPr>
    </w:p>
    <w:p w14:paraId="4C341D2F" w14:textId="77777777" w:rsidR="002B3D2B" w:rsidRDefault="002B3D2B">
      <w:pPr>
        <w:spacing w:after="0"/>
        <w:contextualSpacing/>
        <w:jc w:val="both"/>
        <w:rPr>
          <w:rFonts w:ascii="Times New Roman" w:hAnsi="Times New Roman" w:cs="Times New Roman"/>
          <w:sz w:val="24"/>
          <w:szCs w:val="24"/>
          <w:lang w:val="en-US" w:bidi="hi-IN"/>
        </w:rPr>
      </w:pPr>
    </w:p>
    <w:tbl>
      <w:tblPr>
        <w:tblStyle w:val="TableGrid1"/>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282"/>
        <w:gridCol w:w="4210"/>
      </w:tblGrid>
      <w:tr w:rsidR="00E468AE" w14:paraId="06A3F390" w14:textId="77777777" w:rsidTr="002B3D2B">
        <w:tc>
          <w:tcPr>
            <w:tcW w:w="3496" w:type="dxa"/>
          </w:tcPr>
          <w:p w14:paraId="05009422" w14:textId="09F5B02C"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SIGNATURE OF THE</w:t>
            </w:r>
          </w:p>
          <w:p w14:paraId="023FA244" w14:textId="77777777"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CANDIDATE</w:t>
            </w:r>
          </w:p>
        </w:tc>
        <w:tc>
          <w:tcPr>
            <w:tcW w:w="282" w:type="dxa"/>
          </w:tcPr>
          <w:p w14:paraId="5E40A9DF" w14:textId="77777777" w:rsidR="00E468AE" w:rsidRDefault="00000000">
            <w:pPr>
              <w:spacing w:after="0" w:line="240" w:lineRule="auto"/>
              <w:rPr>
                <w:b/>
                <w:bCs/>
                <w:szCs w:val="20"/>
              </w:rPr>
            </w:pPr>
            <w:r>
              <w:rPr>
                <w:b/>
                <w:bCs/>
                <w:szCs w:val="20"/>
              </w:rPr>
              <w:t>:</w:t>
            </w:r>
          </w:p>
        </w:tc>
        <w:tc>
          <w:tcPr>
            <w:tcW w:w="4210" w:type="dxa"/>
            <w:vAlign w:val="center"/>
          </w:tcPr>
          <w:p w14:paraId="71C1BF6E" w14:textId="77777777" w:rsidR="00E468AE" w:rsidRDefault="00E468AE">
            <w:pPr>
              <w:spacing w:after="0" w:line="240" w:lineRule="auto"/>
              <w:rPr>
                <w:szCs w:val="20"/>
              </w:rPr>
            </w:pPr>
          </w:p>
          <w:p w14:paraId="30D9D3A0" w14:textId="77777777" w:rsidR="00E468AE" w:rsidRDefault="00E468AE">
            <w:pPr>
              <w:spacing w:after="0" w:line="240" w:lineRule="auto"/>
              <w:rPr>
                <w:szCs w:val="20"/>
              </w:rPr>
            </w:pPr>
          </w:p>
          <w:p w14:paraId="6EA2AD13" w14:textId="2BDD2AA3" w:rsidR="00E468AE" w:rsidRDefault="007B6BD2">
            <w:pPr>
              <w:spacing w:after="0" w:line="240" w:lineRule="auto"/>
              <w:rPr>
                <w:szCs w:val="20"/>
              </w:rPr>
            </w:pPr>
            <w:r>
              <w:rPr>
                <w:szCs w:val="20"/>
              </w:rPr>
              <w:t xml:space="preserve"> </w:t>
            </w:r>
          </w:p>
          <w:p w14:paraId="0A54BDFB" w14:textId="77777777" w:rsidR="00E45FE3" w:rsidRDefault="00E45FE3">
            <w:pPr>
              <w:spacing w:after="0" w:line="240" w:lineRule="auto"/>
              <w:rPr>
                <w:szCs w:val="20"/>
              </w:rPr>
            </w:pPr>
          </w:p>
          <w:p w14:paraId="2F9873EC" w14:textId="77777777" w:rsidR="00E45FE3" w:rsidRDefault="00E45FE3">
            <w:pPr>
              <w:spacing w:after="0" w:line="240" w:lineRule="auto"/>
              <w:rPr>
                <w:szCs w:val="20"/>
              </w:rPr>
            </w:pPr>
          </w:p>
        </w:tc>
      </w:tr>
      <w:tr w:rsidR="00E468AE" w14:paraId="3B7320C5" w14:textId="77777777" w:rsidTr="002B3D2B">
        <w:tc>
          <w:tcPr>
            <w:tcW w:w="3496" w:type="dxa"/>
          </w:tcPr>
          <w:p w14:paraId="5AC39215" w14:textId="77777777"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10.  REMARKS OF THE </w:t>
            </w:r>
          </w:p>
          <w:p w14:paraId="1BC8275E" w14:textId="4003787C"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GUIDE</w:t>
            </w:r>
          </w:p>
        </w:tc>
        <w:tc>
          <w:tcPr>
            <w:tcW w:w="282" w:type="dxa"/>
          </w:tcPr>
          <w:p w14:paraId="689AFEAA" w14:textId="77777777" w:rsidR="00E468AE" w:rsidRDefault="00000000">
            <w:pPr>
              <w:spacing w:after="0" w:line="240" w:lineRule="auto"/>
              <w:rPr>
                <w:b/>
                <w:bCs/>
                <w:szCs w:val="20"/>
              </w:rPr>
            </w:pPr>
            <w:r>
              <w:rPr>
                <w:b/>
                <w:bCs/>
                <w:szCs w:val="20"/>
              </w:rPr>
              <w:t>:</w:t>
            </w:r>
          </w:p>
        </w:tc>
        <w:tc>
          <w:tcPr>
            <w:tcW w:w="4210" w:type="dxa"/>
            <w:vAlign w:val="center"/>
          </w:tcPr>
          <w:p w14:paraId="1D289E78" w14:textId="77777777" w:rsidR="00E468AE" w:rsidRDefault="00E468AE">
            <w:pPr>
              <w:spacing w:after="0" w:line="240" w:lineRule="auto"/>
              <w:rPr>
                <w:szCs w:val="20"/>
              </w:rPr>
            </w:pPr>
          </w:p>
          <w:p w14:paraId="4A5A82E4" w14:textId="77777777" w:rsidR="00E45FE3" w:rsidRDefault="00E45FE3">
            <w:pPr>
              <w:spacing w:after="0" w:line="240" w:lineRule="auto"/>
              <w:rPr>
                <w:szCs w:val="20"/>
              </w:rPr>
            </w:pPr>
          </w:p>
          <w:p w14:paraId="218CEF05" w14:textId="77777777" w:rsidR="00E45FE3" w:rsidRDefault="00E45FE3">
            <w:pPr>
              <w:spacing w:after="0" w:line="240" w:lineRule="auto"/>
              <w:rPr>
                <w:szCs w:val="20"/>
              </w:rPr>
            </w:pPr>
          </w:p>
          <w:p w14:paraId="3A542BD9" w14:textId="77777777" w:rsidR="00E468AE" w:rsidRDefault="00E468AE">
            <w:pPr>
              <w:spacing w:after="0" w:line="240" w:lineRule="auto"/>
              <w:rPr>
                <w:szCs w:val="20"/>
              </w:rPr>
            </w:pPr>
          </w:p>
          <w:p w14:paraId="4A22FDE5" w14:textId="77777777" w:rsidR="00E468AE" w:rsidRDefault="00E468AE">
            <w:pPr>
              <w:spacing w:after="0" w:line="240" w:lineRule="auto"/>
              <w:rPr>
                <w:szCs w:val="20"/>
              </w:rPr>
            </w:pPr>
          </w:p>
        </w:tc>
      </w:tr>
      <w:tr w:rsidR="00E468AE" w14:paraId="53CA686C" w14:textId="77777777" w:rsidTr="002B3D2B">
        <w:tc>
          <w:tcPr>
            <w:tcW w:w="3496" w:type="dxa"/>
          </w:tcPr>
          <w:p w14:paraId="4ABCF298"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10.1 NAME AND </w:t>
            </w:r>
          </w:p>
          <w:p w14:paraId="4DB38091" w14:textId="17876391"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DESIGNATION</w:t>
            </w:r>
          </w:p>
          <w:p w14:paraId="7A582239" w14:textId="61ECF0EF"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GUIDE</w:t>
            </w:r>
          </w:p>
        </w:tc>
        <w:tc>
          <w:tcPr>
            <w:tcW w:w="282" w:type="dxa"/>
          </w:tcPr>
          <w:p w14:paraId="2225E5F6" w14:textId="77777777" w:rsidR="00E468AE" w:rsidRDefault="00000000">
            <w:pPr>
              <w:spacing w:after="0" w:line="240" w:lineRule="auto"/>
              <w:rPr>
                <w:b/>
                <w:bCs/>
                <w:szCs w:val="20"/>
              </w:rPr>
            </w:pPr>
            <w:r>
              <w:rPr>
                <w:b/>
                <w:bCs/>
                <w:szCs w:val="20"/>
              </w:rPr>
              <w:t>:</w:t>
            </w:r>
          </w:p>
        </w:tc>
        <w:tc>
          <w:tcPr>
            <w:tcW w:w="4210" w:type="dxa"/>
            <w:vAlign w:val="center"/>
          </w:tcPr>
          <w:p w14:paraId="22F3CE95" w14:textId="77777777" w:rsidR="00E468AE" w:rsidRDefault="00000000">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SUKANYA PATIL</w:t>
            </w:r>
            <w:r>
              <w:rPr>
                <w:rFonts w:ascii="Times New Roman" w:hAnsi="Times New Roman" w:cs="Times New Roman"/>
                <w:b/>
                <w:sz w:val="24"/>
                <w:szCs w:val="24"/>
                <w:vertAlign w:val="subscript"/>
              </w:rPr>
              <w:t>M.S.(AYU)</w:t>
            </w:r>
          </w:p>
          <w:p w14:paraId="7E48F727"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PROFESSOR, </w:t>
            </w:r>
          </w:p>
          <w:p w14:paraId="503E88E1"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A16075E"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0A255CA5"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65FE1F5" w14:textId="77777777" w:rsidR="00E468AE" w:rsidRDefault="00E468AE">
            <w:pPr>
              <w:spacing w:after="0" w:line="240" w:lineRule="auto"/>
              <w:rPr>
                <w:rFonts w:ascii="Times New Roman" w:hAnsi="Times New Roman" w:cs="Times New Roman"/>
                <w:sz w:val="24"/>
                <w:szCs w:val="24"/>
              </w:rPr>
            </w:pPr>
          </w:p>
          <w:p w14:paraId="376C60CD" w14:textId="77777777" w:rsidR="00E468AE" w:rsidRDefault="00E468AE">
            <w:pPr>
              <w:spacing w:after="0" w:line="240" w:lineRule="auto"/>
              <w:rPr>
                <w:rFonts w:ascii="Times New Roman" w:hAnsi="Times New Roman" w:cs="Times New Roman"/>
                <w:sz w:val="24"/>
                <w:szCs w:val="24"/>
              </w:rPr>
            </w:pPr>
          </w:p>
        </w:tc>
      </w:tr>
      <w:tr w:rsidR="00E468AE" w14:paraId="4960096B" w14:textId="77777777" w:rsidTr="002B3D2B">
        <w:tc>
          <w:tcPr>
            <w:tcW w:w="3496" w:type="dxa"/>
          </w:tcPr>
          <w:p w14:paraId="1714C9CF" w14:textId="77777777"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10.2 SIGNATURE</w:t>
            </w:r>
          </w:p>
        </w:tc>
        <w:tc>
          <w:tcPr>
            <w:tcW w:w="282" w:type="dxa"/>
          </w:tcPr>
          <w:p w14:paraId="138EC41F" w14:textId="77777777" w:rsidR="00E468AE" w:rsidRDefault="00000000">
            <w:pPr>
              <w:spacing w:after="0" w:line="240" w:lineRule="auto"/>
              <w:rPr>
                <w:b/>
                <w:bCs/>
                <w:szCs w:val="20"/>
              </w:rPr>
            </w:pPr>
            <w:r>
              <w:rPr>
                <w:b/>
                <w:bCs/>
                <w:szCs w:val="20"/>
              </w:rPr>
              <w:t>:</w:t>
            </w:r>
          </w:p>
        </w:tc>
        <w:tc>
          <w:tcPr>
            <w:tcW w:w="4210" w:type="dxa"/>
            <w:vAlign w:val="center"/>
          </w:tcPr>
          <w:p w14:paraId="67069C65" w14:textId="77777777" w:rsidR="00E468AE" w:rsidRDefault="00E468AE">
            <w:pPr>
              <w:spacing w:after="0" w:line="240" w:lineRule="auto"/>
              <w:rPr>
                <w:rFonts w:ascii="Times New Roman" w:hAnsi="Times New Roman" w:cs="Times New Roman"/>
                <w:b/>
                <w:sz w:val="24"/>
                <w:szCs w:val="24"/>
              </w:rPr>
            </w:pPr>
          </w:p>
          <w:p w14:paraId="13B55E9A" w14:textId="77777777" w:rsidR="00E468AE" w:rsidRDefault="00E468AE">
            <w:pPr>
              <w:spacing w:after="0" w:line="240" w:lineRule="auto"/>
              <w:rPr>
                <w:rFonts w:ascii="Times New Roman" w:hAnsi="Times New Roman" w:cs="Times New Roman"/>
                <w:b/>
                <w:sz w:val="24"/>
                <w:szCs w:val="24"/>
              </w:rPr>
            </w:pPr>
          </w:p>
          <w:p w14:paraId="29B15734" w14:textId="77777777" w:rsidR="00E45FE3" w:rsidRDefault="00E45FE3">
            <w:pPr>
              <w:spacing w:after="0" w:line="240" w:lineRule="auto"/>
              <w:rPr>
                <w:rFonts w:ascii="Times New Roman" w:hAnsi="Times New Roman" w:cs="Times New Roman"/>
                <w:b/>
                <w:sz w:val="24"/>
                <w:szCs w:val="24"/>
              </w:rPr>
            </w:pPr>
          </w:p>
          <w:p w14:paraId="4ACEBEBF" w14:textId="77777777" w:rsidR="004B1AF2" w:rsidRDefault="004B1AF2">
            <w:pPr>
              <w:spacing w:after="0" w:line="240" w:lineRule="auto"/>
              <w:rPr>
                <w:rFonts w:ascii="Times New Roman" w:hAnsi="Times New Roman" w:cs="Times New Roman"/>
                <w:b/>
                <w:sz w:val="24"/>
                <w:szCs w:val="24"/>
              </w:rPr>
            </w:pPr>
          </w:p>
          <w:p w14:paraId="442E094A" w14:textId="77777777" w:rsidR="004B1AF2" w:rsidRDefault="004B1AF2">
            <w:pPr>
              <w:spacing w:after="0" w:line="240" w:lineRule="auto"/>
              <w:rPr>
                <w:rFonts w:ascii="Times New Roman" w:hAnsi="Times New Roman" w:cs="Times New Roman"/>
                <w:b/>
                <w:sz w:val="24"/>
                <w:szCs w:val="24"/>
              </w:rPr>
            </w:pPr>
          </w:p>
          <w:p w14:paraId="03AAC54F" w14:textId="77777777" w:rsidR="004B1AF2" w:rsidRDefault="004B1AF2">
            <w:pPr>
              <w:spacing w:after="0" w:line="240" w:lineRule="auto"/>
              <w:rPr>
                <w:rFonts w:ascii="Times New Roman" w:hAnsi="Times New Roman" w:cs="Times New Roman"/>
                <w:b/>
                <w:sz w:val="24"/>
                <w:szCs w:val="24"/>
              </w:rPr>
            </w:pPr>
          </w:p>
        </w:tc>
      </w:tr>
      <w:tr w:rsidR="00E468AE" w14:paraId="5FEA6C95" w14:textId="77777777" w:rsidTr="002B3D2B">
        <w:tc>
          <w:tcPr>
            <w:tcW w:w="3496" w:type="dxa"/>
          </w:tcPr>
          <w:p w14:paraId="68A1F610" w14:textId="731B1957" w:rsidR="007B6BD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10.3 NAME </w:t>
            </w:r>
            <w:r w:rsidR="007B6BD2">
              <w:rPr>
                <w:rFonts w:ascii="Times New Roman" w:hAnsi="Times New Roman" w:cs="Times New Roman"/>
                <w:b/>
                <w:sz w:val="24"/>
                <w:szCs w:val="24"/>
              </w:rPr>
              <w:t>AND</w:t>
            </w:r>
          </w:p>
          <w:p w14:paraId="04561DAC" w14:textId="165CACC7" w:rsidR="00E468AE" w:rsidRDefault="007B6B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DESIGNATION</w:t>
            </w:r>
          </w:p>
          <w:p w14:paraId="76BD141E" w14:textId="7CBE720F"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7B6BD2">
              <w:rPr>
                <w:rFonts w:ascii="Times New Roman" w:hAnsi="Times New Roman" w:cs="Times New Roman"/>
                <w:b/>
                <w:sz w:val="24"/>
                <w:szCs w:val="24"/>
              </w:rPr>
              <w:t xml:space="preserve">  </w:t>
            </w:r>
            <w:r>
              <w:rPr>
                <w:rFonts w:ascii="Times New Roman" w:hAnsi="Times New Roman" w:cs="Times New Roman"/>
                <w:b/>
                <w:sz w:val="24"/>
                <w:szCs w:val="24"/>
              </w:rPr>
              <w:t>OF THE CO-GUIDE</w:t>
            </w:r>
          </w:p>
          <w:p w14:paraId="4EB9AB6C"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43F2370F" w14:textId="77777777" w:rsidR="00E468AE" w:rsidRDefault="00000000">
            <w:pPr>
              <w:spacing w:after="0" w:line="240" w:lineRule="auto"/>
              <w:rPr>
                <w:b/>
                <w:bCs/>
                <w:szCs w:val="20"/>
              </w:rPr>
            </w:pPr>
            <w:r>
              <w:rPr>
                <w:b/>
                <w:bCs/>
                <w:szCs w:val="20"/>
              </w:rPr>
              <w:t>:</w:t>
            </w:r>
          </w:p>
        </w:tc>
        <w:tc>
          <w:tcPr>
            <w:tcW w:w="4210" w:type="dxa"/>
          </w:tcPr>
          <w:p w14:paraId="3E3718B6" w14:textId="77777777" w:rsidR="00E468AE" w:rsidRDefault="00000000">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PALLAVI R. KODAGE</w:t>
            </w:r>
            <w:r>
              <w:rPr>
                <w:rFonts w:ascii="Times New Roman" w:hAnsi="Times New Roman" w:cs="Times New Roman"/>
                <w:b/>
                <w:sz w:val="24"/>
                <w:szCs w:val="24"/>
                <w:vertAlign w:val="subscript"/>
              </w:rPr>
              <w:t>M.S.(AYU)</w:t>
            </w:r>
          </w:p>
          <w:p w14:paraId="62BBC4EC"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ASST.  PROFESSOR, </w:t>
            </w:r>
          </w:p>
          <w:p w14:paraId="587E8486"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08AEED03"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9C747E2"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05C64F0F" w14:textId="77777777" w:rsidR="00E45FE3" w:rsidRDefault="00E45FE3">
            <w:pPr>
              <w:spacing w:after="0" w:line="240" w:lineRule="auto"/>
              <w:rPr>
                <w:rFonts w:ascii="Times New Roman" w:hAnsi="Times New Roman" w:cs="Times New Roman"/>
                <w:sz w:val="24"/>
                <w:szCs w:val="24"/>
              </w:rPr>
            </w:pPr>
          </w:p>
          <w:p w14:paraId="2D1D80FE" w14:textId="77777777" w:rsidR="00E468AE" w:rsidRDefault="00E468AE">
            <w:pPr>
              <w:spacing w:after="0" w:line="240" w:lineRule="auto"/>
              <w:rPr>
                <w:rFonts w:ascii="Times New Roman" w:hAnsi="Times New Roman" w:cs="Times New Roman"/>
                <w:sz w:val="24"/>
                <w:szCs w:val="24"/>
              </w:rPr>
            </w:pPr>
          </w:p>
        </w:tc>
      </w:tr>
      <w:tr w:rsidR="00E468AE" w14:paraId="0058D0F0" w14:textId="77777777" w:rsidTr="002B3D2B">
        <w:tc>
          <w:tcPr>
            <w:tcW w:w="3496" w:type="dxa"/>
          </w:tcPr>
          <w:p w14:paraId="3F5487F1" w14:textId="77777777" w:rsidR="00E468AE" w:rsidRDefault="00E468AE">
            <w:pPr>
              <w:spacing w:after="0" w:line="240" w:lineRule="auto"/>
              <w:jc w:val="both"/>
              <w:rPr>
                <w:rFonts w:ascii="Times New Roman" w:hAnsi="Times New Roman" w:cs="Times New Roman"/>
                <w:b/>
                <w:sz w:val="24"/>
                <w:szCs w:val="24"/>
              </w:rPr>
            </w:pPr>
          </w:p>
          <w:p w14:paraId="28EFED09" w14:textId="77777777" w:rsidR="00E468AE" w:rsidRDefault="00E468AE">
            <w:pPr>
              <w:spacing w:after="0" w:line="240" w:lineRule="auto"/>
              <w:jc w:val="both"/>
              <w:rPr>
                <w:rFonts w:ascii="Times New Roman" w:hAnsi="Times New Roman" w:cs="Times New Roman"/>
                <w:b/>
                <w:sz w:val="24"/>
                <w:szCs w:val="24"/>
              </w:rPr>
            </w:pPr>
          </w:p>
          <w:p w14:paraId="17654CDC" w14:textId="77777777" w:rsidR="00E468AE" w:rsidRDefault="000000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10.4 SIGNATURE</w:t>
            </w:r>
          </w:p>
        </w:tc>
        <w:tc>
          <w:tcPr>
            <w:tcW w:w="282" w:type="dxa"/>
          </w:tcPr>
          <w:p w14:paraId="24425E8D" w14:textId="77777777" w:rsidR="00E468AE" w:rsidRDefault="00E468AE">
            <w:pPr>
              <w:spacing w:after="0" w:line="240" w:lineRule="auto"/>
              <w:rPr>
                <w:b/>
                <w:bCs/>
                <w:szCs w:val="20"/>
              </w:rPr>
            </w:pPr>
          </w:p>
          <w:p w14:paraId="21321DC4" w14:textId="77777777" w:rsidR="00E468AE" w:rsidRDefault="00000000">
            <w:pPr>
              <w:spacing w:after="0" w:line="240" w:lineRule="auto"/>
              <w:rPr>
                <w:b/>
                <w:bCs/>
                <w:szCs w:val="20"/>
              </w:rPr>
            </w:pPr>
            <w:r>
              <w:rPr>
                <w:b/>
                <w:bCs/>
                <w:szCs w:val="20"/>
              </w:rPr>
              <w:t>:</w:t>
            </w:r>
          </w:p>
        </w:tc>
        <w:tc>
          <w:tcPr>
            <w:tcW w:w="4210" w:type="dxa"/>
          </w:tcPr>
          <w:p w14:paraId="1AACBA2D" w14:textId="77777777" w:rsidR="00E468AE" w:rsidRDefault="00E468AE">
            <w:pPr>
              <w:spacing w:after="0" w:line="240" w:lineRule="auto"/>
              <w:jc w:val="both"/>
              <w:rPr>
                <w:rFonts w:ascii="Times New Roman" w:hAnsi="Times New Roman" w:cs="Times New Roman"/>
                <w:b/>
                <w:sz w:val="24"/>
                <w:szCs w:val="24"/>
              </w:rPr>
            </w:pPr>
          </w:p>
          <w:p w14:paraId="1400000A" w14:textId="77777777" w:rsidR="00E45FE3" w:rsidRDefault="00E45FE3">
            <w:pPr>
              <w:spacing w:after="0" w:line="240" w:lineRule="auto"/>
              <w:jc w:val="both"/>
              <w:rPr>
                <w:rFonts w:ascii="Times New Roman" w:hAnsi="Times New Roman" w:cs="Times New Roman"/>
                <w:b/>
                <w:sz w:val="24"/>
                <w:szCs w:val="24"/>
              </w:rPr>
            </w:pPr>
          </w:p>
          <w:p w14:paraId="41AB69BD" w14:textId="77777777" w:rsidR="00E45FE3" w:rsidRDefault="00E45FE3">
            <w:pPr>
              <w:spacing w:after="0" w:line="240" w:lineRule="auto"/>
              <w:jc w:val="both"/>
              <w:rPr>
                <w:rFonts w:ascii="Times New Roman" w:hAnsi="Times New Roman" w:cs="Times New Roman"/>
                <w:b/>
                <w:sz w:val="24"/>
                <w:szCs w:val="24"/>
              </w:rPr>
            </w:pPr>
          </w:p>
          <w:p w14:paraId="6F6F1F3F" w14:textId="77777777" w:rsidR="00E468AE" w:rsidRDefault="00E468AE">
            <w:pPr>
              <w:spacing w:after="0" w:line="240" w:lineRule="auto"/>
              <w:jc w:val="both"/>
              <w:rPr>
                <w:rFonts w:ascii="Times New Roman" w:hAnsi="Times New Roman" w:cs="Times New Roman"/>
                <w:b/>
                <w:sz w:val="24"/>
                <w:szCs w:val="24"/>
              </w:rPr>
            </w:pPr>
          </w:p>
          <w:p w14:paraId="150E97FE" w14:textId="77777777" w:rsidR="00E468AE" w:rsidRDefault="00E468AE">
            <w:pPr>
              <w:spacing w:after="0" w:line="240" w:lineRule="auto"/>
              <w:jc w:val="both"/>
              <w:rPr>
                <w:rFonts w:ascii="Times New Roman" w:hAnsi="Times New Roman" w:cs="Times New Roman"/>
                <w:b/>
                <w:sz w:val="24"/>
                <w:szCs w:val="24"/>
              </w:rPr>
            </w:pPr>
          </w:p>
          <w:p w14:paraId="6BE9B886" w14:textId="77777777" w:rsidR="00E468AE" w:rsidRDefault="00E468AE">
            <w:pPr>
              <w:spacing w:after="0" w:line="240" w:lineRule="auto"/>
              <w:jc w:val="both"/>
              <w:rPr>
                <w:rFonts w:ascii="Times New Roman" w:hAnsi="Times New Roman" w:cs="Times New Roman"/>
                <w:b/>
                <w:sz w:val="24"/>
                <w:szCs w:val="24"/>
              </w:rPr>
            </w:pPr>
          </w:p>
        </w:tc>
      </w:tr>
      <w:tr w:rsidR="00E468AE" w14:paraId="65A911E8" w14:textId="77777777" w:rsidTr="002B3D2B">
        <w:tc>
          <w:tcPr>
            <w:tcW w:w="3496" w:type="dxa"/>
          </w:tcPr>
          <w:p w14:paraId="6A543C29" w14:textId="77777777" w:rsidR="00E468AE" w:rsidRDefault="00E468AE">
            <w:pPr>
              <w:spacing w:after="0" w:line="240" w:lineRule="auto"/>
              <w:rPr>
                <w:rFonts w:ascii="Times New Roman" w:hAnsi="Times New Roman" w:cs="Times New Roman"/>
                <w:b/>
                <w:sz w:val="24"/>
                <w:szCs w:val="24"/>
              </w:rPr>
            </w:pPr>
          </w:p>
          <w:p w14:paraId="3C94DAD8" w14:textId="50CA5430"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11.1 HEAD OF THE</w:t>
            </w:r>
          </w:p>
          <w:p w14:paraId="359C728D"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DEPARTMENT</w:t>
            </w:r>
          </w:p>
          <w:p w14:paraId="4DE35C25" w14:textId="77777777" w:rsidR="00E468AE" w:rsidRDefault="00E468AE">
            <w:pPr>
              <w:spacing w:after="0" w:line="240" w:lineRule="auto"/>
              <w:jc w:val="both"/>
              <w:rPr>
                <w:rFonts w:ascii="Times New Roman" w:hAnsi="Times New Roman" w:cs="Times New Roman"/>
                <w:b/>
                <w:sz w:val="24"/>
                <w:szCs w:val="24"/>
              </w:rPr>
            </w:pPr>
          </w:p>
        </w:tc>
        <w:tc>
          <w:tcPr>
            <w:tcW w:w="282" w:type="dxa"/>
          </w:tcPr>
          <w:p w14:paraId="2652D7E0" w14:textId="77777777" w:rsidR="00E468AE" w:rsidRDefault="00E468AE">
            <w:pPr>
              <w:spacing w:after="0" w:line="240" w:lineRule="auto"/>
              <w:rPr>
                <w:b/>
                <w:bCs/>
                <w:szCs w:val="20"/>
              </w:rPr>
            </w:pPr>
          </w:p>
          <w:p w14:paraId="53307D72" w14:textId="77777777" w:rsidR="00E468AE" w:rsidRDefault="00000000">
            <w:pPr>
              <w:spacing w:after="0" w:line="240" w:lineRule="auto"/>
              <w:rPr>
                <w:b/>
                <w:bCs/>
                <w:szCs w:val="20"/>
              </w:rPr>
            </w:pPr>
            <w:r>
              <w:rPr>
                <w:b/>
                <w:bCs/>
                <w:szCs w:val="20"/>
              </w:rPr>
              <w:t>:</w:t>
            </w:r>
          </w:p>
        </w:tc>
        <w:tc>
          <w:tcPr>
            <w:tcW w:w="4210" w:type="dxa"/>
          </w:tcPr>
          <w:p w14:paraId="06496CCA" w14:textId="77777777" w:rsidR="00E468AE" w:rsidRDefault="00E468AE">
            <w:pPr>
              <w:spacing w:after="0" w:line="240" w:lineRule="auto"/>
              <w:rPr>
                <w:rFonts w:ascii="Times New Roman" w:hAnsi="Times New Roman" w:cs="Times New Roman"/>
                <w:b/>
                <w:sz w:val="24"/>
                <w:szCs w:val="24"/>
              </w:rPr>
            </w:pPr>
          </w:p>
          <w:p w14:paraId="49DF23D9" w14:textId="77777777" w:rsidR="00E468AE" w:rsidRDefault="00000000">
            <w:pPr>
              <w:spacing w:after="0" w:line="240" w:lineRule="auto"/>
              <w:rPr>
                <w:rFonts w:ascii="Times New Roman" w:hAnsi="Times New Roman" w:cs="Times New Roman"/>
                <w:b/>
                <w:sz w:val="24"/>
                <w:szCs w:val="24"/>
                <w:vertAlign w:val="subscript"/>
              </w:rPr>
            </w:pPr>
            <w:r>
              <w:rPr>
                <w:rFonts w:ascii="Times New Roman" w:hAnsi="Times New Roman" w:cs="Times New Roman"/>
                <w:b/>
                <w:sz w:val="24"/>
                <w:szCs w:val="24"/>
              </w:rPr>
              <w:t>DR. PARSHURAM K RAWAL</w:t>
            </w:r>
            <w:r>
              <w:rPr>
                <w:rFonts w:ascii="Times New Roman" w:hAnsi="Times New Roman" w:cs="Times New Roman"/>
                <w:b/>
                <w:sz w:val="24"/>
                <w:szCs w:val="24"/>
                <w:vertAlign w:val="subscript"/>
              </w:rPr>
              <w:t>M.S.(AYU)</w:t>
            </w:r>
          </w:p>
          <w:p w14:paraId="106F2AF4"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PROFESSOR AND HOD</w:t>
            </w:r>
          </w:p>
          <w:p w14:paraId="13CF946E"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PRASUTI TANTRA EVUM STREE ROGA  DEPARTMENT,</w:t>
            </w:r>
          </w:p>
          <w:p w14:paraId="1D7E05DF"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S.D.M. TRUST’S AYURVEDIC MEDICAL COLLEGE,DANIGOND POST-GRADUATION CENTRE, PADMA AYURVEDIC HOSPITAL AND RESEARCH CENTRE,</w:t>
            </w:r>
          </w:p>
          <w:p w14:paraId="06B4018D"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42AC20EA" w14:textId="77777777" w:rsidR="00E468AE" w:rsidRDefault="00E468AE">
            <w:pPr>
              <w:spacing w:after="0" w:line="240" w:lineRule="auto"/>
              <w:rPr>
                <w:rFonts w:ascii="Times New Roman" w:hAnsi="Times New Roman" w:cs="Times New Roman"/>
                <w:sz w:val="24"/>
                <w:szCs w:val="24"/>
              </w:rPr>
            </w:pPr>
          </w:p>
          <w:p w14:paraId="60778EAB" w14:textId="77777777" w:rsidR="00E468AE" w:rsidRDefault="00E468AE">
            <w:pPr>
              <w:spacing w:after="0" w:line="240" w:lineRule="auto"/>
              <w:rPr>
                <w:rFonts w:ascii="Times New Roman" w:hAnsi="Times New Roman" w:cs="Times New Roman"/>
                <w:sz w:val="24"/>
                <w:szCs w:val="24"/>
              </w:rPr>
            </w:pPr>
          </w:p>
        </w:tc>
      </w:tr>
      <w:tr w:rsidR="00E468AE" w14:paraId="4C2ACB86" w14:textId="77777777" w:rsidTr="002B3D2B">
        <w:tc>
          <w:tcPr>
            <w:tcW w:w="3496" w:type="dxa"/>
          </w:tcPr>
          <w:p w14:paraId="2220DEAE" w14:textId="77777777" w:rsidR="00E468AE" w:rsidRDefault="00E468AE">
            <w:pPr>
              <w:spacing w:after="0" w:line="240" w:lineRule="auto"/>
              <w:rPr>
                <w:rFonts w:ascii="Times New Roman" w:hAnsi="Times New Roman" w:cs="Times New Roman"/>
                <w:b/>
                <w:sz w:val="24"/>
                <w:szCs w:val="24"/>
              </w:rPr>
            </w:pPr>
          </w:p>
          <w:p w14:paraId="620B742E"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11.2 SIGNATURE</w:t>
            </w:r>
          </w:p>
        </w:tc>
        <w:tc>
          <w:tcPr>
            <w:tcW w:w="282" w:type="dxa"/>
          </w:tcPr>
          <w:p w14:paraId="6C74E0AD" w14:textId="77777777" w:rsidR="00E468AE" w:rsidRDefault="00E468AE">
            <w:pPr>
              <w:spacing w:after="0" w:line="240" w:lineRule="auto"/>
              <w:rPr>
                <w:b/>
                <w:bCs/>
                <w:szCs w:val="20"/>
              </w:rPr>
            </w:pPr>
          </w:p>
          <w:p w14:paraId="5ADC3020" w14:textId="77777777" w:rsidR="00E468AE" w:rsidRDefault="00000000">
            <w:pPr>
              <w:spacing w:after="0" w:line="240" w:lineRule="auto"/>
              <w:rPr>
                <w:b/>
                <w:bCs/>
                <w:szCs w:val="20"/>
              </w:rPr>
            </w:pPr>
            <w:r>
              <w:rPr>
                <w:b/>
                <w:bCs/>
                <w:szCs w:val="20"/>
              </w:rPr>
              <w:t>:</w:t>
            </w:r>
          </w:p>
        </w:tc>
        <w:tc>
          <w:tcPr>
            <w:tcW w:w="4210" w:type="dxa"/>
          </w:tcPr>
          <w:p w14:paraId="4C2F2F64" w14:textId="77777777" w:rsidR="00E468AE" w:rsidRDefault="00E468AE">
            <w:pPr>
              <w:spacing w:after="0" w:line="240" w:lineRule="auto"/>
              <w:rPr>
                <w:rFonts w:ascii="Times New Roman" w:hAnsi="Times New Roman" w:cs="Times New Roman"/>
                <w:b/>
                <w:sz w:val="24"/>
                <w:szCs w:val="24"/>
              </w:rPr>
            </w:pPr>
          </w:p>
          <w:p w14:paraId="2566630E" w14:textId="77777777" w:rsidR="00E45FE3" w:rsidRDefault="00E45FE3">
            <w:pPr>
              <w:spacing w:after="0" w:line="240" w:lineRule="auto"/>
              <w:rPr>
                <w:rFonts w:ascii="Times New Roman" w:hAnsi="Times New Roman" w:cs="Times New Roman"/>
                <w:b/>
                <w:sz w:val="24"/>
                <w:szCs w:val="24"/>
              </w:rPr>
            </w:pPr>
          </w:p>
          <w:p w14:paraId="4939DB28" w14:textId="77777777" w:rsidR="00E468AE" w:rsidRDefault="00E468AE">
            <w:pPr>
              <w:spacing w:after="0" w:line="240" w:lineRule="auto"/>
              <w:rPr>
                <w:rFonts w:ascii="Times New Roman" w:hAnsi="Times New Roman" w:cs="Times New Roman"/>
                <w:b/>
                <w:sz w:val="24"/>
                <w:szCs w:val="24"/>
              </w:rPr>
            </w:pPr>
          </w:p>
          <w:p w14:paraId="4B99607A" w14:textId="77777777" w:rsidR="00E468AE" w:rsidRDefault="00E468AE">
            <w:pPr>
              <w:spacing w:after="0" w:line="240" w:lineRule="auto"/>
              <w:rPr>
                <w:rFonts w:ascii="Times New Roman" w:hAnsi="Times New Roman" w:cs="Times New Roman"/>
                <w:b/>
                <w:sz w:val="24"/>
                <w:szCs w:val="24"/>
              </w:rPr>
            </w:pPr>
          </w:p>
          <w:p w14:paraId="56170515" w14:textId="77777777" w:rsidR="00E468AE" w:rsidRDefault="00E468AE">
            <w:pPr>
              <w:spacing w:after="0" w:line="240" w:lineRule="auto"/>
              <w:rPr>
                <w:rFonts w:ascii="Times New Roman" w:hAnsi="Times New Roman" w:cs="Times New Roman"/>
                <w:b/>
                <w:sz w:val="24"/>
                <w:szCs w:val="24"/>
              </w:rPr>
            </w:pPr>
          </w:p>
        </w:tc>
      </w:tr>
      <w:tr w:rsidR="00E468AE" w14:paraId="3217C1A7" w14:textId="77777777" w:rsidTr="002B3D2B">
        <w:tc>
          <w:tcPr>
            <w:tcW w:w="3496" w:type="dxa"/>
          </w:tcPr>
          <w:p w14:paraId="20CEA5CE" w14:textId="77777777" w:rsidR="00E468AE" w:rsidRDefault="00E468AE">
            <w:pPr>
              <w:spacing w:after="0" w:line="240" w:lineRule="auto"/>
              <w:rPr>
                <w:rFonts w:ascii="Times New Roman" w:hAnsi="Times New Roman" w:cs="Times New Roman"/>
                <w:b/>
                <w:sz w:val="24"/>
                <w:szCs w:val="24"/>
              </w:rPr>
            </w:pPr>
          </w:p>
          <w:p w14:paraId="32BB864F"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12.1 REMARKS OF THE    </w:t>
            </w:r>
          </w:p>
          <w:p w14:paraId="5F1C608F"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PRINCIPAL</w:t>
            </w:r>
          </w:p>
        </w:tc>
        <w:tc>
          <w:tcPr>
            <w:tcW w:w="282" w:type="dxa"/>
          </w:tcPr>
          <w:p w14:paraId="5EB14250" w14:textId="77777777" w:rsidR="00E468AE" w:rsidRDefault="00E468AE">
            <w:pPr>
              <w:spacing w:after="0" w:line="240" w:lineRule="auto"/>
              <w:rPr>
                <w:b/>
                <w:bCs/>
                <w:szCs w:val="20"/>
              </w:rPr>
            </w:pPr>
          </w:p>
          <w:p w14:paraId="5149D446" w14:textId="77777777" w:rsidR="00E468AE" w:rsidRDefault="00000000">
            <w:pPr>
              <w:spacing w:after="0" w:line="240" w:lineRule="auto"/>
              <w:rPr>
                <w:b/>
                <w:bCs/>
                <w:szCs w:val="20"/>
              </w:rPr>
            </w:pPr>
            <w:r>
              <w:rPr>
                <w:b/>
                <w:bCs/>
                <w:szCs w:val="20"/>
              </w:rPr>
              <w:t>:</w:t>
            </w:r>
          </w:p>
        </w:tc>
        <w:tc>
          <w:tcPr>
            <w:tcW w:w="4210" w:type="dxa"/>
          </w:tcPr>
          <w:p w14:paraId="186159C6" w14:textId="77777777" w:rsidR="00E468AE" w:rsidRDefault="00E468AE">
            <w:pPr>
              <w:spacing w:after="0" w:line="240" w:lineRule="auto"/>
              <w:rPr>
                <w:rFonts w:ascii="Times New Roman" w:hAnsi="Times New Roman" w:cs="Times New Roman"/>
                <w:b/>
                <w:sz w:val="24"/>
                <w:szCs w:val="24"/>
              </w:rPr>
            </w:pPr>
          </w:p>
          <w:p w14:paraId="69BDBA53" w14:textId="77777777" w:rsidR="00E468AE" w:rsidRDefault="00E468AE">
            <w:pPr>
              <w:spacing w:after="0" w:line="240" w:lineRule="auto"/>
              <w:rPr>
                <w:rFonts w:ascii="Times New Roman" w:hAnsi="Times New Roman" w:cs="Times New Roman"/>
                <w:b/>
                <w:sz w:val="24"/>
                <w:szCs w:val="24"/>
              </w:rPr>
            </w:pPr>
          </w:p>
          <w:p w14:paraId="2EA1E13D" w14:textId="77777777" w:rsidR="00E468AE" w:rsidRDefault="00E468AE">
            <w:pPr>
              <w:spacing w:after="0" w:line="240" w:lineRule="auto"/>
              <w:rPr>
                <w:rFonts w:ascii="Times New Roman" w:hAnsi="Times New Roman" w:cs="Times New Roman"/>
                <w:b/>
                <w:sz w:val="24"/>
                <w:szCs w:val="24"/>
              </w:rPr>
            </w:pPr>
          </w:p>
          <w:p w14:paraId="134AA7E5" w14:textId="77777777" w:rsidR="00E468AE" w:rsidRDefault="00E468AE">
            <w:pPr>
              <w:spacing w:after="0" w:line="240" w:lineRule="auto"/>
              <w:rPr>
                <w:rFonts w:ascii="Times New Roman" w:hAnsi="Times New Roman" w:cs="Times New Roman"/>
                <w:b/>
                <w:sz w:val="24"/>
                <w:szCs w:val="24"/>
              </w:rPr>
            </w:pPr>
          </w:p>
        </w:tc>
      </w:tr>
      <w:tr w:rsidR="00E468AE" w14:paraId="2EC51A73" w14:textId="77777777" w:rsidTr="002B3D2B">
        <w:tc>
          <w:tcPr>
            <w:tcW w:w="3496" w:type="dxa"/>
          </w:tcPr>
          <w:p w14:paraId="546CE5C1"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12.2 PRINCIPAL </w:t>
            </w:r>
          </w:p>
        </w:tc>
        <w:tc>
          <w:tcPr>
            <w:tcW w:w="282" w:type="dxa"/>
          </w:tcPr>
          <w:p w14:paraId="70B6FEE4" w14:textId="77777777" w:rsidR="00E468AE" w:rsidRDefault="00000000">
            <w:pPr>
              <w:spacing w:after="0" w:line="240" w:lineRule="auto"/>
              <w:rPr>
                <w:b/>
                <w:bCs/>
                <w:szCs w:val="20"/>
              </w:rPr>
            </w:pPr>
            <w:r>
              <w:rPr>
                <w:b/>
                <w:bCs/>
                <w:szCs w:val="20"/>
              </w:rPr>
              <w:t>:</w:t>
            </w:r>
          </w:p>
        </w:tc>
        <w:tc>
          <w:tcPr>
            <w:tcW w:w="4210" w:type="dxa"/>
          </w:tcPr>
          <w:p w14:paraId="375D729B"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DR. PRABHAKAR.B. APARAJ</w:t>
            </w:r>
          </w:p>
          <w:p w14:paraId="17026EDD" w14:textId="77777777" w:rsidR="00E468AE" w:rsidRDefault="00000000">
            <w:pPr>
              <w:spacing w:after="0" w:line="240" w:lineRule="auto"/>
              <w:jc w:val="right"/>
              <w:rPr>
                <w:rFonts w:ascii="Times New Roman" w:hAnsi="Times New Roman" w:cs="Times New Roman"/>
                <w:b/>
                <w:sz w:val="24"/>
                <w:szCs w:val="24"/>
                <w:vertAlign w:val="subscript"/>
              </w:rPr>
            </w:pPr>
            <w:r>
              <w:rPr>
                <w:rFonts w:ascii="Times New Roman" w:hAnsi="Times New Roman" w:cs="Times New Roman"/>
                <w:b/>
                <w:sz w:val="24"/>
                <w:szCs w:val="24"/>
                <w:vertAlign w:val="subscript"/>
              </w:rPr>
              <w:t xml:space="preserve">  M.D.(AYU) Ph.D (SCHOLAR)</w:t>
            </w:r>
          </w:p>
          <w:p w14:paraId="5363E3DC"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S.D.M. TRUST’S AYURVEDIC MEDICAL COLLEGE, DANIGOND POST-GRADUATION CENTRE, PADMA AYURVEDIC HOSPITAL AND RESEARCH CENTRE, </w:t>
            </w:r>
          </w:p>
          <w:p w14:paraId="3A294504" w14:textId="77777777" w:rsidR="00E468AE"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TERDAL-587315</w:t>
            </w:r>
          </w:p>
          <w:p w14:paraId="5C4978FA" w14:textId="77777777" w:rsidR="00E468AE" w:rsidRDefault="00E468AE">
            <w:pPr>
              <w:spacing w:after="0" w:line="240" w:lineRule="auto"/>
              <w:rPr>
                <w:rFonts w:ascii="Times New Roman" w:hAnsi="Times New Roman" w:cs="Times New Roman"/>
                <w:sz w:val="24"/>
                <w:szCs w:val="24"/>
              </w:rPr>
            </w:pPr>
          </w:p>
          <w:p w14:paraId="09B2F673" w14:textId="77777777" w:rsidR="00E468AE" w:rsidRDefault="00E468AE">
            <w:pPr>
              <w:spacing w:after="0" w:line="240" w:lineRule="auto"/>
              <w:rPr>
                <w:rFonts w:ascii="Times New Roman" w:hAnsi="Times New Roman" w:cs="Times New Roman"/>
                <w:sz w:val="24"/>
                <w:szCs w:val="24"/>
              </w:rPr>
            </w:pPr>
          </w:p>
          <w:p w14:paraId="31A55546" w14:textId="77777777" w:rsidR="00E468AE" w:rsidRDefault="00E468AE">
            <w:pPr>
              <w:spacing w:after="0" w:line="240" w:lineRule="auto"/>
              <w:rPr>
                <w:rFonts w:ascii="Times New Roman" w:hAnsi="Times New Roman" w:cs="Times New Roman"/>
                <w:sz w:val="24"/>
                <w:szCs w:val="24"/>
              </w:rPr>
            </w:pPr>
          </w:p>
        </w:tc>
      </w:tr>
      <w:tr w:rsidR="00E468AE" w14:paraId="7E0C2D2B" w14:textId="77777777" w:rsidTr="002B3D2B">
        <w:tc>
          <w:tcPr>
            <w:tcW w:w="3496" w:type="dxa"/>
          </w:tcPr>
          <w:p w14:paraId="5A947435" w14:textId="77777777" w:rsidR="00E468AE"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12.3 SIGNATURE </w:t>
            </w:r>
          </w:p>
        </w:tc>
        <w:tc>
          <w:tcPr>
            <w:tcW w:w="282" w:type="dxa"/>
          </w:tcPr>
          <w:p w14:paraId="0C3B0B92" w14:textId="77777777" w:rsidR="00E468AE" w:rsidRDefault="00000000">
            <w:pPr>
              <w:spacing w:after="0" w:line="240" w:lineRule="auto"/>
              <w:rPr>
                <w:b/>
                <w:bCs/>
                <w:szCs w:val="20"/>
              </w:rPr>
            </w:pPr>
            <w:r>
              <w:rPr>
                <w:b/>
                <w:bCs/>
                <w:szCs w:val="20"/>
              </w:rPr>
              <w:t xml:space="preserve">: </w:t>
            </w:r>
          </w:p>
        </w:tc>
        <w:tc>
          <w:tcPr>
            <w:tcW w:w="4210" w:type="dxa"/>
          </w:tcPr>
          <w:p w14:paraId="762ADB9E" w14:textId="77777777" w:rsidR="00E468AE" w:rsidRDefault="00E468AE">
            <w:pPr>
              <w:spacing w:after="0" w:line="240" w:lineRule="auto"/>
              <w:rPr>
                <w:rFonts w:ascii="Times New Roman" w:hAnsi="Times New Roman" w:cs="Times New Roman"/>
                <w:b/>
                <w:sz w:val="24"/>
                <w:szCs w:val="24"/>
              </w:rPr>
            </w:pPr>
          </w:p>
          <w:p w14:paraId="354C61CD" w14:textId="77777777" w:rsidR="00E45FE3" w:rsidRDefault="00E45FE3">
            <w:pPr>
              <w:spacing w:after="0" w:line="240" w:lineRule="auto"/>
              <w:rPr>
                <w:rFonts w:ascii="Times New Roman" w:hAnsi="Times New Roman" w:cs="Times New Roman"/>
                <w:b/>
                <w:sz w:val="24"/>
                <w:szCs w:val="24"/>
              </w:rPr>
            </w:pPr>
          </w:p>
          <w:p w14:paraId="0DEE9913" w14:textId="77777777" w:rsidR="00E45FE3" w:rsidRDefault="00E45FE3">
            <w:pPr>
              <w:spacing w:after="0" w:line="240" w:lineRule="auto"/>
              <w:rPr>
                <w:rFonts w:ascii="Times New Roman" w:hAnsi="Times New Roman" w:cs="Times New Roman"/>
                <w:b/>
                <w:sz w:val="24"/>
                <w:szCs w:val="24"/>
              </w:rPr>
            </w:pPr>
          </w:p>
          <w:p w14:paraId="50378C3F" w14:textId="77777777" w:rsidR="00E45FE3" w:rsidRDefault="00E45FE3">
            <w:pPr>
              <w:spacing w:after="0" w:line="240" w:lineRule="auto"/>
              <w:rPr>
                <w:rFonts w:ascii="Times New Roman" w:hAnsi="Times New Roman" w:cs="Times New Roman"/>
                <w:b/>
                <w:sz w:val="24"/>
                <w:szCs w:val="24"/>
              </w:rPr>
            </w:pPr>
          </w:p>
        </w:tc>
      </w:tr>
    </w:tbl>
    <w:p w14:paraId="099C3EAD" w14:textId="77777777" w:rsidR="00E468AE" w:rsidRDefault="00E468AE" w:rsidP="00F90BED">
      <w:pPr>
        <w:pStyle w:val="ListParagraph"/>
        <w:tabs>
          <w:tab w:val="left" w:pos="6000"/>
        </w:tabs>
        <w:spacing w:after="0"/>
        <w:jc w:val="both"/>
        <w:rPr>
          <w:rFonts w:ascii="Times New Roman" w:hAnsi="Times New Roman" w:cs="Times New Roman"/>
          <w:sz w:val="24"/>
          <w:szCs w:val="24"/>
        </w:rPr>
      </w:pPr>
    </w:p>
    <w:sectPr w:rsidR="00E468AE">
      <w:footerReference w:type="default" r:id="rId15"/>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418D" w14:textId="77777777" w:rsidR="00F6579A" w:rsidRDefault="00F6579A">
      <w:pPr>
        <w:spacing w:line="240" w:lineRule="auto"/>
      </w:pPr>
      <w:r>
        <w:separator/>
      </w:r>
    </w:p>
  </w:endnote>
  <w:endnote w:type="continuationSeparator" w:id="0">
    <w:p w14:paraId="3DFE8985" w14:textId="77777777" w:rsidR="00F6579A" w:rsidRDefault="00F65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350E" w14:textId="77777777" w:rsidR="00E468AE" w:rsidRDefault="00000000">
    <w:pPr>
      <w:pStyle w:val="Footer"/>
      <w:jc w:val="right"/>
    </w:pPr>
    <w:r>
      <w:fldChar w:fldCharType="begin"/>
    </w:r>
    <w:r>
      <w:instrText xml:space="preserve"> PAGE   \* MERGEFORMAT </w:instrText>
    </w:r>
    <w:r>
      <w:fldChar w:fldCharType="separate"/>
    </w:r>
    <w:r>
      <w:t>11</w:t>
    </w:r>
    <w:r>
      <w:fldChar w:fldCharType="end"/>
    </w:r>
  </w:p>
  <w:p w14:paraId="28E045D6" w14:textId="77777777" w:rsidR="00E468AE" w:rsidRDefault="00E4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638EB" w14:textId="77777777" w:rsidR="00F6579A" w:rsidRDefault="00F6579A">
      <w:pPr>
        <w:spacing w:after="0"/>
      </w:pPr>
      <w:r>
        <w:separator/>
      </w:r>
    </w:p>
  </w:footnote>
  <w:footnote w:type="continuationSeparator" w:id="0">
    <w:p w14:paraId="68E47B39" w14:textId="77777777" w:rsidR="00F6579A" w:rsidRDefault="00F657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multilevel"/>
    <w:tmpl w:val="0000000E"/>
    <w:lvl w:ilvl="0">
      <w:start w:val="1"/>
      <w:numFmt w:val="bullet"/>
      <w:lvlText w:val=""/>
      <w:lvlJc w:val="left"/>
      <w:pPr>
        <w:ind w:left="502" w:hanging="360"/>
      </w:pPr>
      <w:rPr>
        <w:rFonts w:ascii="Symbol" w:hAnsi="Symbol"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2"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14"/>
    <w:multiLevelType w:val="multilevel"/>
    <w:tmpl w:val="00000014"/>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360"/>
      </w:pPr>
    </w:lvl>
  </w:abstractNum>
  <w:abstractNum w:abstractNumId="4" w15:restartNumberingAfterBreak="0">
    <w:nsid w:val="00000019"/>
    <w:multiLevelType w:val="multilevel"/>
    <w:tmpl w:val="000000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F"/>
    <w:multiLevelType w:val="multilevel"/>
    <w:tmpl w:val="0000001F"/>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6" w15:restartNumberingAfterBreak="0">
    <w:nsid w:val="015C4454"/>
    <w:multiLevelType w:val="hybridMultilevel"/>
    <w:tmpl w:val="0818E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C21790"/>
    <w:multiLevelType w:val="hybridMultilevel"/>
    <w:tmpl w:val="35160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117127"/>
    <w:multiLevelType w:val="hybridMultilevel"/>
    <w:tmpl w:val="44CA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81269"/>
    <w:multiLevelType w:val="multilevel"/>
    <w:tmpl w:val="02A81269"/>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10" w15:restartNumberingAfterBreak="0">
    <w:nsid w:val="05CC07A5"/>
    <w:multiLevelType w:val="multilevel"/>
    <w:tmpl w:val="05CC07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AF633FF"/>
    <w:multiLevelType w:val="multilevel"/>
    <w:tmpl w:val="0AF633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722633"/>
    <w:multiLevelType w:val="singleLevel"/>
    <w:tmpl w:val="0B722633"/>
    <w:lvl w:ilvl="0">
      <w:start w:val="3"/>
      <w:numFmt w:val="upperLetter"/>
      <w:suff w:val="space"/>
      <w:lvlText w:val="%1."/>
      <w:lvlJc w:val="left"/>
    </w:lvl>
  </w:abstractNum>
  <w:abstractNum w:abstractNumId="13" w15:restartNumberingAfterBreak="0">
    <w:nsid w:val="10EF41F4"/>
    <w:multiLevelType w:val="multilevel"/>
    <w:tmpl w:val="10EF41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115C2090"/>
    <w:multiLevelType w:val="multilevel"/>
    <w:tmpl w:val="115C2090"/>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72B08D9"/>
    <w:multiLevelType w:val="multilevel"/>
    <w:tmpl w:val="172B08D9"/>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185F2773"/>
    <w:multiLevelType w:val="hybridMultilevel"/>
    <w:tmpl w:val="BD90B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32679C"/>
    <w:multiLevelType w:val="multilevel"/>
    <w:tmpl w:val="20326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7E23530"/>
    <w:multiLevelType w:val="multilevel"/>
    <w:tmpl w:val="27E23530"/>
    <w:lvl w:ilvl="0">
      <w:start w:val="1"/>
      <w:numFmt w:val="bullet"/>
      <w:lvlText w:val="●"/>
      <w:lvlJc w:val="left"/>
      <w:pPr>
        <w:ind w:left="720" w:hanging="360"/>
      </w:pPr>
      <w:rPr>
        <w:rFonts w:ascii="Noto Sans Symbols" w:eastAsia="Noto Sans Symbols" w:hAnsi="Noto Sans Symbols" w:cs="Noto Sans Symbols"/>
        <w:b/>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D52E80"/>
    <w:multiLevelType w:val="hybridMultilevel"/>
    <w:tmpl w:val="A910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3F5312"/>
    <w:multiLevelType w:val="multilevel"/>
    <w:tmpl w:val="573F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BC5A41"/>
    <w:multiLevelType w:val="multilevel"/>
    <w:tmpl w:val="58BC5A4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A467090"/>
    <w:multiLevelType w:val="hybridMultilevel"/>
    <w:tmpl w:val="0D5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16085"/>
    <w:multiLevelType w:val="multilevel"/>
    <w:tmpl w:val="627160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3126A5E"/>
    <w:multiLevelType w:val="multilevel"/>
    <w:tmpl w:val="63126A5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6830CFB"/>
    <w:multiLevelType w:val="hybridMultilevel"/>
    <w:tmpl w:val="4888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0D1047"/>
    <w:multiLevelType w:val="multilevel"/>
    <w:tmpl w:val="680D10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5758063">
    <w:abstractNumId w:val="17"/>
  </w:num>
  <w:num w:numId="2" w16cid:durableId="988024052">
    <w:abstractNumId w:val="10"/>
  </w:num>
  <w:num w:numId="3" w16cid:durableId="1988707262">
    <w:abstractNumId w:val="0"/>
  </w:num>
  <w:num w:numId="4" w16cid:durableId="1652631840">
    <w:abstractNumId w:val="9"/>
  </w:num>
  <w:num w:numId="5" w16cid:durableId="1895508572">
    <w:abstractNumId w:val="21"/>
  </w:num>
  <w:num w:numId="6" w16cid:durableId="1674994442">
    <w:abstractNumId w:val="5"/>
  </w:num>
  <w:num w:numId="7" w16cid:durableId="257447502">
    <w:abstractNumId w:val="20"/>
  </w:num>
  <w:num w:numId="8" w16cid:durableId="1289510057">
    <w:abstractNumId w:val="18"/>
  </w:num>
  <w:num w:numId="9" w16cid:durableId="1643080451">
    <w:abstractNumId w:val="12"/>
  </w:num>
  <w:num w:numId="10" w16cid:durableId="1564102219">
    <w:abstractNumId w:val="1"/>
  </w:num>
  <w:num w:numId="11" w16cid:durableId="672294321">
    <w:abstractNumId w:val="14"/>
  </w:num>
  <w:num w:numId="12" w16cid:durableId="1327175030">
    <w:abstractNumId w:val="15"/>
  </w:num>
  <w:num w:numId="13" w16cid:durableId="1074013225">
    <w:abstractNumId w:val="13"/>
  </w:num>
  <w:num w:numId="14" w16cid:durableId="872814665">
    <w:abstractNumId w:val="4"/>
  </w:num>
  <w:num w:numId="15" w16cid:durableId="2065057357">
    <w:abstractNumId w:val="11"/>
  </w:num>
  <w:num w:numId="16" w16cid:durableId="1250311533">
    <w:abstractNumId w:val="24"/>
  </w:num>
  <w:num w:numId="17" w16cid:durableId="448209945">
    <w:abstractNumId w:val="23"/>
  </w:num>
  <w:num w:numId="18" w16cid:durableId="984815420">
    <w:abstractNumId w:val="26"/>
  </w:num>
  <w:num w:numId="19" w16cid:durableId="1708946273">
    <w:abstractNumId w:val="2"/>
  </w:num>
  <w:num w:numId="20" w16cid:durableId="368532930">
    <w:abstractNumId w:val="3"/>
  </w:num>
  <w:num w:numId="21" w16cid:durableId="1070810328">
    <w:abstractNumId w:val="19"/>
  </w:num>
  <w:num w:numId="22" w16cid:durableId="1891113584">
    <w:abstractNumId w:val="6"/>
  </w:num>
  <w:num w:numId="23" w16cid:durableId="1347097056">
    <w:abstractNumId w:val="8"/>
  </w:num>
  <w:num w:numId="24" w16cid:durableId="1734084684">
    <w:abstractNumId w:val="7"/>
  </w:num>
  <w:num w:numId="25" w16cid:durableId="2096317299">
    <w:abstractNumId w:val="22"/>
  </w:num>
  <w:num w:numId="26" w16cid:durableId="616063089">
    <w:abstractNumId w:val="16"/>
  </w:num>
  <w:num w:numId="27" w16cid:durableId="153118631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4048"/>
    <w:rsid w:val="0005735D"/>
    <w:rsid w:val="00090848"/>
    <w:rsid w:val="000A49CB"/>
    <w:rsid w:val="000B1125"/>
    <w:rsid w:val="000C1936"/>
    <w:rsid w:val="000C291F"/>
    <w:rsid w:val="000C346F"/>
    <w:rsid w:val="000D40BE"/>
    <w:rsid w:val="000E0959"/>
    <w:rsid w:val="000E30E8"/>
    <w:rsid w:val="001035ED"/>
    <w:rsid w:val="001053A9"/>
    <w:rsid w:val="00106B1C"/>
    <w:rsid w:val="00107CA5"/>
    <w:rsid w:val="00120EE5"/>
    <w:rsid w:val="001221EE"/>
    <w:rsid w:val="00122BD7"/>
    <w:rsid w:val="00151AB4"/>
    <w:rsid w:val="00163AC9"/>
    <w:rsid w:val="00170C4C"/>
    <w:rsid w:val="001762D6"/>
    <w:rsid w:val="00196439"/>
    <w:rsid w:val="00197B41"/>
    <w:rsid w:val="001B326E"/>
    <w:rsid w:val="001C0F46"/>
    <w:rsid w:val="001C22F0"/>
    <w:rsid w:val="001D2604"/>
    <w:rsid w:val="001E6FEB"/>
    <w:rsid w:val="001E70AA"/>
    <w:rsid w:val="001F3BF4"/>
    <w:rsid w:val="00204089"/>
    <w:rsid w:val="00204CF0"/>
    <w:rsid w:val="00212384"/>
    <w:rsid w:val="00215DF6"/>
    <w:rsid w:val="00230027"/>
    <w:rsid w:val="0023555B"/>
    <w:rsid w:val="00241C13"/>
    <w:rsid w:val="00264696"/>
    <w:rsid w:val="00273A4D"/>
    <w:rsid w:val="00286B6E"/>
    <w:rsid w:val="002A0E32"/>
    <w:rsid w:val="002A111F"/>
    <w:rsid w:val="002A3B47"/>
    <w:rsid w:val="002A7B97"/>
    <w:rsid w:val="002B3D2B"/>
    <w:rsid w:val="002B5B76"/>
    <w:rsid w:val="002C2A1D"/>
    <w:rsid w:val="002D0B19"/>
    <w:rsid w:val="002D1BF7"/>
    <w:rsid w:val="002D3AC1"/>
    <w:rsid w:val="002E3035"/>
    <w:rsid w:val="002E57C4"/>
    <w:rsid w:val="002F74FC"/>
    <w:rsid w:val="00305862"/>
    <w:rsid w:val="00305F0A"/>
    <w:rsid w:val="003062E1"/>
    <w:rsid w:val="0031751C"/>
    <w:rsid w:val="00326EAA"/>
    <w:rsid w:val="00336FEC"/>
    <w:rsid w:val="0034272F"/>
    <w:rsid w:val="0035244E"/>
    <w:rsid w:val="003652B7"/>
    <w:rsid w:val="00367D73"/>
    <w:rsid w:val="0037379F"/>
    <w:rsid w:val="003744F4"/>
    <w:rsid w:val="003A550F"/>
    <w:rsid w:val="003A5CDC"/>
    <w:rsid w:val="003B2DB4"/>
    <w:rsid w:val="003C3806"/>
    <w:rsid w:val="003C3F40"/>
    <w:rsid w:val="003D7787"/>
    <w:rsid w:val="003E3FB0"/>
    <w:rsid w:val="003E760D"/>
    <w:rsid w:val="003F7F1D"/>
    <w:rsid w:val="0040231A"/>
    <w:rsid w:val="004036AF"/>
    <w:rsid w:val="00430C0D"/>
    <w:rsid w:val="00434048"/>
    <w:rsid w:val="00440E36"/>
    <w:rsid w:val="004548F1"/>
    <w:rsid w:val="0047017A"/>
    <w:rsid w:val="00483E65"/>
    <w:rsid w:val="00487C9F"/>
    <w:rsid w:val="00492E3F"/>
    <w:rsid w:val="004948E2"/>
    <w:rsid w:val="004B1AF2"/>
    <w:rsid w:val="004E4BAB"/>
    <w:rsid w:val="00500EA5"/>
    <w:rsid w:val="00514D8A"/>
    <w:rsid w:val="00527CEC"/>
    <w:rsid w:val="0053597A"/>
    <w:rsid w:val="00536D8C"/>
    <w:rsid w:val="005610F1"/>
    <w:rsid w:val="00563049"/>
    <w:rsid w:val="005866A7"/>
    <w:rsid w:val="005A3516"/>
    <w:rsid w:val="005A465F"/>
    <w:rsid w:val="005B0D96"/>
    <w:rsid w:val="005F14A1"/>
    <w:rsid w:val="005F1F8E"/>
    <w:rsid w:val="00620A2B"/>
    <w:rsid w:val="00631A5B"/>
    <w:rsid w:val="00642C8B"/>
    <w:rsid w:val="00654198"/>
    <w:rsid w:val="006577E4"/>
    <w:rsid w:val="00675A94"/>
    <w:rsid w:val="00681C3A"/>
    <w:rsid w:val="00686881"/>
    <w:rsid w:val="00697492"/>
    <w:rsid w:val="006A228B"/>
    <w:rsid w:val="006C5CD5"/>
    <w:rsid w:val="006C6A00"/>
    <w:rsid w:val="007061DC"/>
    <w:rsid w:val="0071300C"/>
    <w:rsid w:val="00721B06"/>
    <w:rsid w:val="00740E2D"/>
    <w:rsid w:val="00752E73"/>
    <w:rsid w:val="007567BF"/>
    <w:rsid w:val="0076182F"/>
    <w:rsid w:val="00764DD9"/>
    <w:rsid w:val="0078157C"/>
    <w:rsid w:val="007846B6"/>
    <w:rsid w:val="00790DE8"/>
    <w:rsid w:val="00791CAD"/>
    <w:rsid w:val="007A2618"/>
    <w:rsid w:val="007A557D"/>
    <w:rsid w:val="007B2094"/>
    <w:rsid w:val="007B6BD2"/>
    <w:rsid w:val="007C7B98"/>
    <w:rsid w:val="007D1F89"/>
    <w:rsid w:val="007D7481"/>
    <w:rsid w:val="007E762E"/>
    <w:rsid w:val="00830433"/>
    <w:rsid w:val="0086032B"/>
    <w:rsid w:val="00870DE1"/>
    <w:rsid w:val="00880338"/>
    <w:rsid w:val="00887814"/>
    <w:rsid w:val="008901EB"/>
    <w:rsid w:val="008B18FA"/>
    <w:rsid w:val="00914312"/>
    <w:rsid w:val="0092365D"/>
    <w:rsid w:val="00935E69"/>
    <w:rsid w:val="00944480"/>
    <w:rsid w:val="009617A2"/>
    <w:rsid w:val="00976ACE"/>
    <w:rsid w:val="0097746B"/>
    <w:rsid w:val="009907C7"/>
    <w:rsid w:val="009B07FD"/>
    <w:rsid w:val="009D212E"/>
    <w:rsid w:val="009D4A70"/>
    <w:rsid w:val="009E3611"/>
    <w:rsid w:val="009F704C"/>
    <w:rsid w:val="009F7981"/>
    <w:rsid w:val="00A0205D"/>
    <w:rsid w:val="00A03986"/>
    <w:rsid w:val="00A0614C"/>
    <w:rsid w:val="00A118F0"/>
    <w:rsid w:val="00A30579"/>
    <w:rsid w:val="00A33EE4"/>
    <w:rsid w:val="00A64F29"/>
    <w:rsid w:val="00A72E36"/>
    <w:rsid w:val="00A741E4"/>
    <w:rsid w:val="00A83951"/>
    <w:rsid w:val="00A855D1"/>
    <w:rsid w:val="00AA1F58"/>
    <w:rsid w:val="00AA20ED"/>
    <w:rsid w:val="00AC7B6F"/>
    <w:rsid w:val="00AF21B6"/>
    <w:rsid w:val="00B11A40"/>
    <w:rsid w:val="00B278E8"/>
    <w:rsid w:val="00B43907"/>
    <w:rsid w:val="00B7077A"/>
    <w:rsid w:val="00B865F2"/>
    <w:rsid w:val="00B87C2A"/>
    <w:rsid w:val="00BA79AC"/>
    <w:rsid w:val="00BB110B"/>
    <w:rsid w:val="00BC2822"/>
    <w:rsid w:val="00BE08FD"/>
    <w:rsid w:val="00BE5F58"/>
    <w:rsid w:val="00C01977"/>
    <w:rsid w:val="00C45287"/>
    <w:rsid w:val="00C515DC"/>
    <w:rsid w:val="00C62303"/>
    <w:rsid w:val="00C65245"/>
    <w:rsid w:val="00C71337"/>
    <w:rsid w:val="00C77F6B"/>
    <w:rsid w:val="00CA3C9A"/>
    <w:rsid w:val="00CA5968"/>
    <w:rsid w:val="00CB19A6"/>
    <w:rsid w:val="00CB7424"/>
    <w:rsid w:val="00CC23F3"/>
    <w:rsid w:val="00CC5371"/>
    <w:rsid w:val="00CD216A"/>
    <w:rsid w:val="00CE1ADE"/>
    <w:rsid w:val="00CE6934"/>
    <w:rsid w:val="00CF2563"/>
    <w:rsid w:val="00D010F7"/>
    <w:rsid w:val="00D11190"/>
    <w:rsid w:val="00D22F7F"/>
    <w:rsid w:val="00D23C48"/>
    <w:rsid w:val="00D23CD8"/>
    <w:rsid w:val="00D61DB9"/>
    <w:rsid w:val="00D70A48"/>
    <w:rsid w:val="00D85668"/>
    <w:rsid w:val="00D90EAD"/>
    <w:rsid w:val="00DA5ECD"/>
    <w:rsid w:val="00DC0736"/>
    <w:rsid w:val="00DC6BEA"/>
    <w:rsid w:val="00DF08DF"/>
    <w:rsid w:val="00E23D0D"/>
    <w:rsid w:val="00E25E8E"/>
    <w:rsid w:val="00E34DDD"/>
    <w:rsid w:val="00E37800"/>
    <w:rsid w:val="00E45FE3"/>
    <w:rsid w:val="00E468AE"/>
    <w:rsid w:val="00E50DE4"/>
    <w:rsid w:val="00E53F2F"/>
    <w:rsid w:val="00E826F2"/>
    <w:rsid w:val="00E9065B"/>
    <w:rsid w:val="00EC2AEF"/>
    <w:rsid w:val="00F04195"/>
    <w:rsid w:val="00F120DC"/>
    <w:rsid w:val="00F175CF"/>
    <w:rsid w:val="00F34DB7"/>
    <w:rsid w:val="00F34F10"/>
    <w:rsid w:val="00F47B16"/>
    <w:rsid w:val="00F6579A"/>
    <w:rsid w:val="00F71B2B"/>
    <w:rsid w:val="00F81B93"/>
    <w:rsid w:val="00F90860"/>
    <w:rsid w:val="00F90BED"/>
    <w:rsid w:val="00F97AC1"/>
    <w:rsid w:val="00FB4565"/>
    <w:rsid w:val="00FB51B4"/>
    <w:rsid w:val="00FB61A6"/>
    <w:rsid w:val="00FC42AA"/>
    <w:rsid w:val="042C6286"/>
    <w:rsid w:val="055A5801"/>
    <w:rsid w:val="0BDB19FE"/>
    <w:rsid w:val="0BDD0D82"/>
    <w:rsid w:val="0F6F3AB9"/>
    <w:rsid w:val="0FA11D9E"/>
    <w:rsid w:val="1E0B1ED7"/>
    <w:rsid w:val="23940193"/>
    <w:rsid w:val="28185CC0"/>
    <w:rsid w:val="29481C3D"/>
    <w:rsid w:val="2DD047BD"/>
    <w:rsid w:val="32DC2873"/>
    <w:rsid w:val="345B026C"/>
    <w:rsid w:val="35204428"/>
    <w:rsid w:val="3A1C3593"/>
    <w:rsid w:val="3A397C14"/>
    <w:rsid w:val="3AC627A5"/>
    <w:rsid w:val="3D5941A8"/>
    <w:rsid w:val="3E3F202E"/>
    <w:rsid w:val="401B66B9"/>
    <w:rsid w:val="44133D5F"/>
    <w:rsid w:val="4A6A09F2"/>
    <w:rsid w:val="4CFE3945"/>
    <w:rsid w:val="4E4046D6"/>
    <w:rsid w:val="4FC479BC"/>
    <w:rsid w:val="53B15229"/>
    <w:rsid w:val="62826B2B"/>
    <w:rsid w:val="67846A4C"/>
    <w:rsid w:val="68902616"/>
    <w:rsid w:val="68BA4B28"/>
    <w:rsid w:val="69E30F2F"/>
    <w:rsid w:val="6D831938"/>
    <w:rsid w:val="6E5E4300"/>
    <w:rsid w:val="739F5DD3"/>
    <w:rsid w:val="751126CD"/>
    <w:rsid w:val="7EE15774"/>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FC9"/>
  <w15:docId w15:val="{983DA3E1-04AC-4511-8042-5269778D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tabs>
        <w:tab w:val="center" w:pos="4513"/>
        <w:tab w:val="right" w:pos="9026"/>
      </w:tabs>
      <w:spacing w:after="0" w:line="240" w:lineRule="auto"/>
    </w:pPr>
  </w:style>
  <w:style w:type="character" w:styleId="Hyperlink">
    <w:name w:val="Hyperlink"/>
    <w:basedOn w:val="DefaultParagraphFont"/>
    <w:uiPriority w:val="99"/>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customStyle="1" w:styleId="BalloonTextChar">
    <w:name w:val="Balloon Text Char"/>
    <w:basedOn w:val="DefaultParagraphFont"/>
    <w:link w:val="BalloonText"/>
    <w:uiPriority w:val="99"/>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table" w:customStyle="1" w:styleId="TableGrid1">
    <w:name w:val="Table Grid1"/>
    <w:basedOn w:val="TableNormal"/>
    <w:uiPriority w:val="59"/>
    <w:qFormat/>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qFormat/>
    <w:rPr>
      <w:color w:val="605E5C"/>
      <w:shd w:val="clear" w:color="auto" w:fill="E1DFDD"/>
    </w:rPr>
  </w:style>
  <w:style w:type="paragraph" w:styleId="NoSpacing">
    <w:name w:val="No Spacing"/>
    <w:uiPriority w:val="1"/>
    <w:qFormat/>
    <w:rPr>
      <w:sz w:val="22"/>
      <w:szCs w:val="22"/>
      <w:lang w:eastAsia="en-US"/>
    </w:rPr>
  </w:style>
  <w:style w:type="character" w:customStyle="1" w:styleId="UnresolvedMention2">
    <w:name w:val="Unresolved Mention2"/>
    <w:basedOn w:val="DefaultParagraphFont"/>
    <w:uiPriority w:val="99"/>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avyagunatvpm.wordpress.com/e-ayupharmacopoeia-of-ind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4change.org/docs/Karnataka%20NFHS-5%20Factshee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chiips.org/nfhs/NFHS-5_FCTS/India.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ho.int/news-room/fact-sheets/detail/infant-and-young-child-feeding" TargetMode="External"/><Relationship Id="rId4" Type="http://schemas.openxmlformats.org/officeDocument/2006/relationships/settings" Target="settings.xml"/><Relationship Id="rId9" Type="http://schemas.openxmlformats.org/officeDocument/2006/relationships/hyperlink" Target="http://www.ijciras.com/PublishedPaper/IJCIRAS1616.pdf" TargetMode="External"/><Relationship Id="rId14" Type="http://schemas.openxmlformats.org/officeDocument/2006/relationships/hyperlink" Target="http://www.iamj.in/current_isse/images/upload/4310_4316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83AB4-E9BC-472C-8062-47A6DB47A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14</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dc:creator>
  <cp:lastModifiedBy>Anil Kumar</cp:lastModifiedBy>
  <cp:revision>133</cp:revision>
  <cp:lastPrinted>2022-10-15T14:11:00Z</cp:lastPrinted>
  <dcterms:created xsi:type="dcterms:W3CDTF">2022-10-12T17:38:00Z</dcterms:created>
  <dcterms:modified xsi:type="dcterms:W3CDTF">2023-10-04T07:30:00Z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34573723bd254b3f8646739a5bcaae84</vt:lpwstr>
  </property>
  <property fmtid="{D5CDD505-2E9C-101B-9397-08002B2CF9AE}" pid="3" name="KSOProductBuildVer">
    <vt:lpwstr>1033-11.2.0.11537</vt:lpwstr>
  </property>
</Properties>
</file>